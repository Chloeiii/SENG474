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5200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8956"/>
        <w:gridCol w:w="237"/>
        <w:gridCol w:w="237"/>
        <w:gridCol w:w="1053"/>
      </w:tblGrid>
      <w:tr w:rsidR="00A36F67" w:rsidRPr="003D0FBD" w14:paraId="405070F9" w14:textId="77777777" w:rsidTr="001A63F5">
        <w:trPr>
          <w:trHeight w:val="1296"/>
        </w:trPr>
        <w:tc>
          <w:tcPr>
            <w:tcW w:w="7996" w:type="dxa"/>
            <w:shd w:val="clear" w:color="auto" w:fill="EBEBEB" w:themeFill="background2"/>
            <w:tcMar>
              <w:left w:w="360" w:type="dxa"/>
            </w:tcMar>
            <w:vAlign w:val="center"/>
          </w:tcPr>
          <w:bookmarkStart w:id="0" w:name="_GoBack" w:colFirst="0" w:colLast="0" w:displacedByCustomXml="next"/>
          <w:sdt>
            <w:sdtPr>
              <w:alias w:val="Enter Your Name:"/>
              <w:tag w:val="Enter Your Name:"/>
              <w:id w:val="1888060227"/>
              <w:placeholder>
                <w:docPart w:val="B9B0AB54DFEF4BFCA6498C23B0B9562A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03C53408" w14:textId="46832AEF" w:rsidR="00462B38" w:rsidRPr="003D0FBD" w:rsidRDefault="00462B38" w:rsidP="001079AD">
                <w:pPr>
                  <w:pStyle w:val="Title"/>
                </w:pPr>
                <w:r>
                  <w:t xml:space="preserve">SENG 474 / </w:t>
                </w:r>
                <w:r w:rsidR="001A63F5">
                  <w:t>CSC 578D Data Mining – Assignment 1</w:t>
                </w:r>
              </w:p>
            </w:sdtContent>
          </w:sdt>
        </w:tc>
        <w:tc>
          <w:tcPr>
            <w:tcW w:w="212" w:type="dxa"/>
            <w:shd w:val="clear" w:color="auto" w:fill="17AE92" w:themeFill="accent1"/>
            <w:vAlign w:val="center"/>
          </w:tcPr>
          <w:p w14:paraId="3F69D6BF" w14:textId="77777777" w:rsidR="00A36F67" w:rsidRPr="003D0FBD" w:rsidRDefault="00A36F67" w:rsidP="00B02575"/>
        </w:tc>
        <w:tc>
          <w:tcPr>
            <w:tcW w:w="212" w:type="dxa"/>
            <w:shd w:val="clear" w:color="auto" w:fill="F7A23F" w:themeFill="accent2"/>
            <w:vAlign w:val="center"/>
          </w:tcPr>
          <w:p w14:paraId="5A602DEF" w14:textId="77777777" w:rsidR="00A36F67" w:rsidRPr="003D0FBD" w:rsidRDefault="00462B38" w:rsidP="00B02575">
            <w:r>
              <w:t xml:space="preserve">  </w:t>
            </w:r>
          </w:p>
        </w:tc>
        <w:tc>
          <w:tcPr>
            <w:tcW w:w="940" w:type="dxa"/>
            <w:shd w:val="clear" w:color="auto" w:fill="6F7E84" w:themeFill="accent3"/>
            <w:vAlign w:val="center"/>
          </w:tcPr>
          <w:p w14:paraId="36CF0DC8" w14:textId="77777777" w:rsidR="00A36F67" w:rsidRPr="003D0FBD" w:rsidRDefault="00A36F67" w:rsidP="00B02575"/>
        </w:tc>
      </w:tr>
    </w:tbl>
    <w:bookmarkEnd w:id="0"/>
    <w:p w14:paraId="690AC696" w14:textId="77777777" w:rsidR="001A63F5" w:rsidRPr="001A7B37" w:rsidRDefault="001A63F5" w:rsidP="001A63F5">
      <w:pPr>
        <w:pStyle w:val="Date"/>
        <w:spacing w:before="480" w:after="240"/>
        <w:rPr>
          <w:color w:val="auto"/>
        </w:rPr>
      </w:pPr>
      <w:r w:rsidRPr="001A7B37">
        <w:rPr>
          <w:color w:val="auto"/>
        </w:rPr>
        <w:t>Problem 1:</w:t>
      </w:r>
    </w:p>
    <w:p w14:paraId="5D71694B" w14:textId="77777777" w:rsidR="00D31089" w:rsidRPr="001A7B37" w:rsidRDefault="00D31089" w:rsidP="00D31089">
      <w:pPr>
        <w:rPr>
          <w:rFonts w:ascii="Calibri" w:hAnsi="Calibri" w:cs="Calibri"/>
          <w:color w:val="auto"/>
        </w:rPr>
      </w:pPr>
      <w:r w:rsidRPr="001A7B37">
        <w:rPr>
          <w:rFonts w:ascii="Calibri" w:hAnsi="Calibri" w:cs="Calibri"/>
          <w:color w:val="auto"/>
        </w:rPr>
        <w:t xml:space="preserve">The visual summary of the Contact Lenses data </w:t>
      </w:r>
    </w:p>
    <w:p w14:paraId="62E1454D" w14:textId="77777777" w:rsidR="00565686" w:rsidRPr="001A7B37" w:rsidRDefault="00EB29AF" w:rsidP="001A63F5">
      <w:pPr>
        <w:rPr>
          <w:color w:val="auto"/>
        </w:rPr>
      </w:pPr>
      <w:r w:rsidRPr="001A7B37">
        <w:rPr>
          <w:noProof/>
          <w:color w:val="auto"/>
          <w:lang w:val="en-CA" w:eastAsia="ja-JP"/>
        </w:rPr>
        <w:drawing>
          <wp:inline distT="0" distB="0" distL="0" distR="0" wp14:anchorId="4AA6B704" wp14:editId="78C7FAF4">
            <wp:extent cx="6004560" cy="61993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445" cy="622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79C1" w14:textId="77777777" w:rsidR="00FE41D2" w:rsidRPr="001A7B37" w:rsidRDefault="00FE41D2" w:rsidP="001A63F5">
      <w:pPr>
        <w:rPr>
          <w:color w:val="auto"/>
        </w:rPr>
      </w:pPr>
      <w:r w:rsidRPr="001A7B37">
        <w:rPr>
          <w:color w:val="auto"/>
        </w:rPr>
        <w:lastRenderedPageBreak/>
        <w:t>Contact Lenses Stat</w:t>
      </w:r>
      <w:r w:rsidR="00644CA3" w:rsidRPr="001A7B37">
        <w:rPr>
          <w:color w:val="auto"/>
        </w:rPr>
        <w:t xml:space="preserve"> – First Tree</w:t>
      </w:r>
    </w:p>
    <w:tbl>
      <w:tblPr>
        <w:tblW w:w="7706" w:type="dxa"/>
        <w:tblLook w:val="04A0" w:firstRow="1" w:lastRow="0" w:firstColumn="1" w:lastColumn="0" w:noHBand="0" w:noVBand="1"/>
      </w:tblPr>
      <w:tblGrid>
        <w:gridCol w:w="2257"/>
        <w:gridCol w:w="1869"/>
        <w:gridCol w:w="700"/>
        <w:gridCol w:w="960"/>
        <w:gridCol w:w="960"/>
        <w:gridCol w:w="960"/>
      </w:tblGrid>
      <w:tr w:rsidR="00D2177D" w:rsidRPr="001A7B37" w14:paraId="466AB10C" w14:textId="77777777" w:rsidTr="00D2177D">
        <w:trPr>
          <w:trHeight w:val="288"/>
        </w:trPr>
        <w:tc>
          <w:tcPr>
            <w:tcW w:w="4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center"/>
          </w:tcPr>
          <w:p w14:paraId="0047D8B4" w14:textId="77777777" w:rsidR="00D2177D" w:rsidRPr="001A7B37" w:rsidRDefault="00D2177D" w:rsidP="00D21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Attribute</w:t>
            </w:r>
          </w:p>
        </w:tc>
        <w:tc>
          <w:tcPr>
            <w:tcW w:w="35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center"/>
          </w:tcPr>
          <w:p w14:paraId="5F5120F8" w14:textId="77777777" w:rsidR="00D2177D" w:rsidRPr="001A7B37" w:rsidRDefault="00D2177D" w:rsidP="00D21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Frequency</w:t>
            </w:r>
          </w:p>
        </w:tc>
      </w:tr>
      <w:tr w:rsidR="00FE41D2" w:rsidRPr="001A7B37" w14:paraId="670DB435" w14:textId="77777777" w:rsidTr="00D31089">
        <w:trPr>
          <w:trHeight w:val="288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0616F141" w14:textId="77777777" w:rsidR="00FE41D2" w:rsidRPr="001A7B37" w:rsidRDefault="00D2177D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Attribute i</w:t>
            </w:r>
            <w:r w:rsidR="00FE41D2"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tem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39320090" w14:textId="77777777" w:rsidR="00FE41D2" w:rsidRPr="001A7B37" w:rsidRDefault="00D2177D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Category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4E4C65C2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63E8AE53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Soft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707480BD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Hard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407BC3A7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subtotal</w:t>
            </w:r>
          </w:p>
        </w:tc>
      </w:tr>
      <w:tr w:rsidR="00FE41D2" w:rsidRPr="001A7B37" w14:paraId="35FFA074" w14:textId="77777777" w:rsidTr="00D2177D">
        <w:trPr>
          <w:trHeight w:val="288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4D97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Age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68C1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young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79837" w14:textId="77777777" w:rsidR="00FE41D2" w:rsidRPr="001A7B37" w:rsidRDefault="00FE41D2" w:rsidP="00FE4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76999" w14:textId="77777777" w:rsidR="00FE41D2" w:rsidRPr="001A7B37" w:rsidRDefault="00FE41D2" w:rsidP="00FE4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AD07A" w14:textId="77777777" w:rsidR="00FE41D2" w:rsidRPr="001A7B37" w:rsidRDefault="00FE41D2" w:rsidP="00FE4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C8D26" w14:textId="77777777" w:rsidR="00FE41D2" w:rsidRPr="001A7B37" w:rsidRDefault="00FE41D2" w:rsidP="00FE4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8</w:t>
            </w:r>
          </w:p>
        </w:tc>
      </w:tr>
      <w:tr w:rsidR="00FE41D2" w:rsidRPr="001A7B37" w14:paraId="59D34849" w14:textId="77777777" w:rsidTr="00D2177D">
        <w:trPr>
          <w:trHeight w:val="288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B5E14" w14:textId="77777777" w:rsidR="00FE41D2" w:rsidRPr="001A7B37" w:rsidRDefault="00FE41D2" w:rsidP="00FE4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FA3B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pre-presbyopic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A8E3" w14:textId="77777777" w:rsidR="00FE41D2" w:rsidRPr="001A7B37" w:rsidRDefault="00FE41D2" w:rsidP="00FE4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BE540" w14:textId="77777777" w:rsidR="00FE41D2" w:rsidRPr="001A7B37" w:rsidRDefault="00FE41D2" w:rsidP="00FE4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D1D2" w14:textId="77777777" w:rsidR="00FE41D2" w:rsidRPr="001A7B37" w:rsidRDefault="00FE41D2" w:rsidP="00FE4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2BA6" w14:textId="77777777" w:rsidR="00FE41D2" w:rsidRPr="001A7B37" w:rsidRDefault="00FE41D2" w:rsidP="00FE4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8</w:t>
            </w:r>
          </w:p>
        </w:tc>
      </w:tr>
      <w:tr w:rsidR="00FE41D2" w:rsidRPr="001A7B37" w14:paraId="7781ECBD" w14:textId="77777777" w:rsidTr="00D2177D">
        <w:trPr>
          <w:trHeight w:val="288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8EF37" w14:textId="77777777" w:rsidR="00FE41D2" w:rsidRPr="001A7B37" w:rsidRDefault="00FE41D2" w:rsidP="00FE4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DCA87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presbyopic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F63B4" w14:textId="77777777" w:rsidR="00FE41D2" w:rsidRPr="001A7B37" w:rsidRDefault="00FE41D2" w:rsidP="00FE4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0AEE1" w14:textId="77777777" w:rsidR="00FE41D2" w:rsidRPr="001A7B37" w:rsidRDefault="00FE41D2" w:rsidP="00FE4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1DA50" w14:textId="77777777" w:rsidR="00FE41D2" w:rsidRPr="001A7B37" w:rsidRDefault="00FE41D2" w:rsidP="00FE4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0EA1B" w14:textId="77777777" w:rsidR="00FE41D2" w:rsidRPr="001A7B37" w:rsidRDefault="00FE41D2" w:rsidP="00FE4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8</w:t>
            </w:r>
          </w:p>
        </w:tc>
      </w:tr>
      <w:tr w:rsidR="00FE41D2" w:rsidRPr="001A7B37" w14:paraId="2EA93CC1" w14:textId="77777777" w:rsidTr="00D2177D">
        <w:trPr>
          <w:trHeight w:val="288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142F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Spectacle_prescription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71CEC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myope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D7F5F" w14:textId="77777777" w:rsidR="00FE41D2" w:rsidRPr="001A7B37" w:rsidRDefault="00FE41D2" w:rsidP="00FE4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C403E" w14:textId="77777777" w:rsidR="00FE41D2" w:rsidRPr="001A7B37" w:rsidRDefault="00FE41D2" w:rsidP="00FE4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7778" w14:textId="77777777" w:rsidR="00FE41D2" w:rsidRPr="001A7B37" w:rsidRDefault="00FE41D2" w:rsidP="00FE4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914A2" w14:textId="77777777" w:rsidR="00FE41D2" w:rsidRPr="001A7B37" w:rsidRDefault="00FE41D2" w:rsidP="00FE4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12</w:t>
            </w:r>
          </w:p>
        </w:tc>
      </w:tr>
      <w:tr w:rsidR="00FE41D2" w:rsidRPr="001A7B37" w14:paraId="61377F35" w14:textId="77777777" w:rsidTr="00D2177D">
        <w:trPr>
          <w:trHeight w:val="288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C90E8" w14:textId="77777777" w:rsidR="00FE41D2" w:rsidRPr="001A7B37" w:rsidRDefault="00FE41D2" w:rsidP="00FE4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D121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hypermetrope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67EFD" w14:textId="77777777" w:rsidR="00FE41D2" w:rsidRPr="001A7B37" w:rsidRDefault="00FE41D2" w:rsidP="00FE4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25288" w14:textId="77777777" w:rsidR="00FE41D2" w:rsidRPr="001A7B37" w:rsidRDefault="00FE41D2" w:rsidP="00FE4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DBBD" w14:textId="77777777" w:rsidR="00FE41D2" w:rsidRPr="001A7B37" w:rsidRDefault="00FE41D2" w:rsidP="00FE4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B235" w14:textId="77777777" w:rsidR="00FE41D2" w:rsidRPr="001A7B37" w:rsidRDefault="00FE41D2" w:rsidP="00FE4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12</w:t>
            </w:r>
          </w:p>
        </w:tc>
      </w:tr>
      <w:tr w:rsidR="00FE41D2" w:rsidRPr="001A7B37" w14:paraId="600CE14D" w14:textId="77777777" w:rsidTr="00D2177D">
        <w:trPr>
          <w:trHeight w:val="288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FA15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Astigmatism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1CBB4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yes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6439" w14:textId="77777777" w:rsidR="00FE41D2" w:rsidRPr="001A7B37" w:rsidRDefault="00FE41D2" w:rsidP="00FE4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C283" w14:textId="77777777" w:rsidR="00FE41D2" w:rsidRPr="001A7B37" w:rsidRDefault="00FE41D2" w:rsidP="00FE4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FF356" w14:textId="77777777" w:rsidR="00FE41D2" w:rsidRPr="001A7B37" w:rsidRDefault="00FE41D2" w:rsidP="00FE4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6D241" w14:textId="77777777" w:rsidR="00FE41D2" w:rsidRPr="001A7B37" w:rsidRDefault="00FE41D2" w:rsidP="00FE4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12</w:t>
            </w:r>
          </w:p>
        </w:tc>
      </w:tr>
      <w:tr w:rsidR="00FE41D2" w:rsidRPr="001A7B37" w14:paraId="15331434" w14:textId="77777777" w:rsidTr="00D2177D">
        <w:trPr>
          <w:trHeight w:val="288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3C92" w14:textId="77777777" w:rsidR="00FE41D2" w:rsidRPr="001A7B37" w:rsidRDefault="00FE41D2" w:rsidP="00FE4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C9D48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AB0BE" w14:textId="77777777" w:rsidR="00FE41D2" w:rsidRPr="001A7B37" w:rsidRDefault="00FE41D2" w:rsidP="00FE4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B3DD7" w14:textId="77777777" w:rsidR="00FE41D2" w:rsidRPr="001A7B37" w:rsidRDefault="00FE41D2" w:rsidP="00FE4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52A0" w14:textId="77777777" w:rsidR="00FE41D2" w:rsidRPr="001A7B37" w:rsidRDefault="00FE41D2" w:rsidP="00FE4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E7ECC" w14:textId="77777777" w:rsidR="00FE41D2" w:rsidRPr="001A7B37" w:rsidRDefault="00FE41D2" w:rsidP="00FE4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12</w:t>
            </w:r>
          </w:p>
        </w:tc>
      </w:tr>
      <w:tr w:rsidR="00FE41D2" w:rsidRPr="001A7B37" w14:paraId="60BE18DE" w14:textId="77777777" w:rsidTr="00D2177D">
        <w:trPr>
          <w:trHeight w:val="288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DC4A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T</w:t>
            </w:r>
            <w:r w:rsidR="00713CD5"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ear-prod-</w:t>
            </w: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rate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1F513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normal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3ACD9" w14:textId="77777777" w:rsidR="00FE41D2" w:rsidRPr="001A7B37" w:rsidRDefault="00FE41D2" w:rsidP="00FE4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ADD98" w14:textId="77777777" w:rsidR="00FE41D2" w:rsidRPr="001A7B37" w:rsidRDefault="00FE41D2" w:rsidP="00FE4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E51C" w14:textId="77777777" w:rsidR="00FE41D2" w:rsidRPr="001A7B37" w:rsidRDefault="00FE41D2" w:rsidP="00FE4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95BA9" w14:textId="77777777" w:rsidR="00FE41D2" w:rsidRPr="001A7B37" w:rsidRDefault="00FE41D2" w:rsidP="00FE4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12</w:t>
            </w:r>
          </w:p>
        </w:tc>
      </w:tr>
      <w:tr w:rsidR="00FE41D2" w:rsidRPr="001A7B37" w14:paraId="59DBA5FE" w14:textId="77777777" w:rsidTr="00D2177D">
        <w:trPr>
          <w:trHeight w:val="288"/>
        </w:trPr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CCD882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 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AE798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reduced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B36924" w14:textId="77777777" w:rsidR="00FE41D2" w:rsidRPr="001A7B37" w:rsidRDefault="00FE41D2" w:rsidP="00FE4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56963" w14:textId="77777777" w:rsidR="00FE41D2" w:rsidRPr="001A7B37" w:rsidRDefault="00FE41D2" w:rsidP="00FE4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38D69A" w14:textId="77777777" w:rsidR="00FE41D2" w:rsidRPr="001A7B37" w:rsidRDefault="00FE41D2" w:rsidP="00FE4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8DB167" w14:textId="77777777" w:rsidR="00FE41D2" w:rsidRPr="001A7B37" w:rsidRDefault="00FE41D2" w:rsidP="00FE4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12</w:t>
            </w:r>
          </w:p>
        </w:tc>
      </w:tr>
      <w:tr w:rsidR="00FE41D2" w:rsidRPr="001A7B37" w14:paraId="422DB8AC" w14:textId="77777777" w:rsidTr="00D2177D">
        <w:trPr>
          <w:trHeight w:val="288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BD87D" w14:textId="77777777" w:rsidR="00FE41D2" w:rsidRPr="001A7B37" w:rsidRDefault="00D2177D" w:rsidP="00D2177D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Total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D1DBB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8578" w14:textId="77777777" w:rsidR="00FE41D2" w:rsidRPr="001A7B37" w:rsidRDefault="00FE41D2" w:rsidP="00FE4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F3411" w14:textId="77777777" w:rsidR="00FE41D2" w:rsidRPr="001A7B37" w:rsidRDefault="00FE41D2" w:rsidP="00FE4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6A76" w14:textId="77777777" w:rsidR="00FE41D2" w:rsidRPr="001A7B37" w:rsidRDefault="00FE41D2" w:rsidP="00FE4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F520" w14:textId="77777777" w:rsidR="00FE41D2" w:rsidRPr="001A7B37" w:rsidRDefault="00FE41D2" w:rsidP="00FE4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</w:p>
        </w:tc>
      </w:tr>
    </w:tbl>
    <w:p w14:paraId="6F1275A0" w14:textId="77777777" w:rsidR="001275BC" w:rsidRPr="001A7B37" w:rsidRDefault="00FE41D2" w:rsidP="001A63F5">
      <w:pPr>
        <w:rPr>
          <w:color w:val="auto"/>
        </w:rPr>
      </w:pPr>
      <w:r w:rsidRPr="001A7B37">
        <w:rPr>
          <w:color w:val="auto"/>
        </w:rPr>
        <w:t xml:space="preserve"> </w:t>
      </w:r>
    </w:p>
    <w:p w14:paraId="32375E7B" w14:textId="77777777" w:rsidR="001275BC" w:rsidRPr="001A7B37" w:rsidRDefault="001275BC" w:rsidP="001A63F5">
      <w:pPr>
        <w:rPr>
          <w:color w:val="auto"/>
        </w:rPr>
      </w:pPr>
      <w:r w:rsidRPr="001A7B37">
        <w:rPr>
          <w:color w:val="auto"/>
        </w:rPr>
        <w:t>Entropy Calculation</w:t>
      </w:r>
      <w:r w:rsidR="00D31089" w:rsidRPr="001A7B37">
        <w:rPr>
          <w:color w:val="auto"/>
        </w:rPr>
        <w:t xml:space="preserve"> for the First Tree</w:t>
      </w:r>
    </w:p>
    <w:tbl>
      <w:tblPr>
        <w:tblW w:w="9226" w:type="dxa"/>
        <w:tblLook w:val="04A0" w:firstRow="1" w:lastRow="0" w:firstColumn="1" w:lastColumn="0" w:noHBand="0" w:noVBand="1"/>
      </w:tblPr>
      <w:tblGrid>
        <w:gridCol w:w="2257"/>
        <w:gridCol w:w="1510"/>
        <w:gridCol w:w="1053"/>
        <w:gridCol w:w="1053"/>
        <w:gridCol w:w="1053"/>
        <w:gridCol w:w="1053"/>
        <w:gridCol w:w="1262"/>
      </w:tblGrid>
      <w:tr w:rsidR="00C73D46" w:rsidRPr="001A7B37" w14:paraId="7573859D" w14:textId="77777777" w:rsidTr="00FA3EB7">
        <w:trPr>
          <w:trHeight w:val="288"/>
        </w:trPr>
        <w:tc>
          <w:tcPr>
            <w:tcW w:w="37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bottom"/>
          </w:tcPr>
          <w:p w14:paraId="11306922" w14:textId="77777777" w:rsidR="00C73D46" w:rsidRPr="001A7B37" w:rsidRDefault="00C73D46" w:rsidP="003B6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CA" w:eastAsia="ja-JP"/>
              </w:rPr>
              <w:t>Attribute</w:t>
            </w:r>
          </w:p>
        </w:tc>
        <w:tc>
          <w:tcPr>
            <w:tcW w:w="42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center"/>
          </w:tcPr>
          <w:p w14:paraId="093DE5AB" w14:textId="77777777" w:rsidR="00C73D46" w:rsidRPr="001A7B37" w:rsidRDefault="00C73D46" w:rsidP="00C73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Entropy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bottom"/>
          </w:tcPr>
          <w:p w14:paraId="26A079F5" w14:textId="77777777" w:rsidR="00C73D46" w:rsidRPr="001A7B37" w:rsidRDefault="00C73D46" w:rsidP="003B615B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</w:p>
        </w:tc>
      </w:tr>
      <w:tr w:rsidR="003B615B" w:rsidRPr="001A7B37" w14:paraId="6F1C82EF" w14:textId="77777777" w:rsidTr="006938A9">
        <w:trPr>
          <w:trHeight w:val="288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6BD9E187" w14:textId="77777777" w:rsidR="003B615B" w:rsidRPr="001A7B37" w:rsidRDefault="003B615B" w:rsidP="003B6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ja-JP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20ADDDDF" w14:textId="77777777" w:rsidR="003B615B" w:rsidRPr="001A7B37" w:rsidRDefault="003B615B" w:rsidP="003B6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CA" w:eastAsia="ja-JP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49258828" w14:textId="77777777" w:rsidR="003B615B" w:rsidRPr="001A7B37" w:rsidRDefault="003B615B" w:rsidP="003B615B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None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3FE53FB2" w14:textId="77777777" w:rsidR="003B615B" w:rsidRPr="001A7B37" w:rsidRDefault="003B615B" w:rsidP="003B615B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Soft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58C96F59" w14:textId="77777777" w:rsidR="003B615B" w:rsidRPr="001A7B37" w:rsidRDefault="003B615B" w:rsidP="003B615B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Hard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42C18173" w14:textId="77777777" w:rsidR="003B615B" w:rsidRPr="001A7B37" w:rsidRDefault="00C73D46" w:rsidP="003B615B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T</w:t>
            </w:r>
            <w:r w:rsidR="003B615B"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otal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148FE3A2" w14:textId="77777777" w:rsidR="003B615B" w:rsidRPr="001A7B37" w:rsidRDefault="00C73D46" w:rsidP="003B615B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 xml:space="preserve">Grand </w:t>
            </w:r>
            <w:r w:rsidR="003B615B"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total</w:t>
            </w:r>
          </w:p>
        </w:tc>
      </w:tr>
      <w:tr w:rsidR="00C73D46" w:rsidRPr="001A7B37" w14:paraId="3ADA28ED" w14:textId="77777777" w:rsidTr="00C73D46">
        <w:trPr>
          <w:trHeight w:val="288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F6CC" w14:textId="77777777" w:rsidR="00C73D46" w:rsidRPr="001A7B37" w:rsidRDefault="00F1473E" w:rsidP="003B615B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A</w:t>
            </w:r>
            <w:r w:rsidR="00C73D46"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ge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C034" w14:textId="77777777" w:rsidR="00C73D46" w:rsidRPr="001A7B37" w:rsidRDefault="00C73D46" w:rsidP="003B615B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young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91C4" w14:textId="77777777" w:rsidR="00C73D46" w:rsidRPr="001A7B37" w:rsidRDefault="00C73D46" w:rsidP="003B6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1BDE3" w14:textId="77777777" w:rsidR="00C73D46" w:rsidRPr="001A7B37" w:rsidRDefault="00C73D46" w:rsidP="003B6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4AFC" w14:textId="77777777" w:rsidR="00C73D46" w:rsidRPr="001A7B37" w:rsidRDefault="00C73D46" w:rsidP="003B6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F951D" w14:textId="77777777" w:rsidR="00C73D46" w:rsidRPr="001A7B37" w:rsidRDefault="00C73D46" w:rsidP="003B6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1.5</w:t>
            </w:r>
          </w:p>
        </w:tc>
        <w:tc>
          <w:tcPr>
            <w:tcW w:w="126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870C0" w14:textId="77777777" w:rsidR="00C73D46" w:rsidRPr="001A7B37" w:rsidRDefault="0008565E" w:rsidP="00C73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1.287</w:t>
            </w:r>
          </w:p>
        </w:tc>
      </w:tr>
      <w:tr w:rsidR="00C73D46" w:rsidRPr="001A7B37" w14:paraId="7DBE0AB5" w14:textId="77777777" w:rsidTr="00C73D46">
        <w:trPr>
          <w:trHeight w:val="288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0E842" w14:textId="77777777" w:rsidR="00C73D46" w:rsidRPr="001A7B37" w:rsidRDefault="00C73D46" w:rsidP="003B6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CA" w:eastAsia="ja-JP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B15DA" w14:textId="77777777" w:rsidR="00C73D46" w:rsidRPr="001A7B37" w:rsidRDefault="00C73D46" w:rsidP="003B615B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pre-presbyopic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18ED" w14:textId="77777777" w:rsidR="00C73D46" w:rsidRPr="001A7B37" w:rsidRDefault="00C73D46" w:rsidP="003B6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0.424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EF94" w14:textId="77777777" w:rsidR="00C73D46" w:rsidRPr="001A7B37" w:rsidRDefault="00C73D46" w:rsidP="003B6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DAC13" w14:textId="77777777" w:rsidR="00C73D46" w:rsidRPr="001A7B37" w:rsidRDefault="00C73D46" w:rsidP="003B6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0.375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2E4A" w14:textId="77777777" w:rsidR="00C73D46" w:rsidRPr="001A7B37" w:rsidRDefault="00C73D46" w:rsidP="003B6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1.299</w:t>
            </w:r>
          </w:p>
        </w:tc>
        <w:tc>
          <w:tcPr>
            <w:tcW w:w="126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FC179" w14:textId="77777777" w:rsidR="00C73D46" w:rsidRPr="001A7B37" w:rsidRDefault="00C73D46" w:rsidP="003B6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</w:p>
        </w:tc>
      </w:tr>
      <w:tr w:rsidR="00C73D46" w:rsidRPr="001A7B37" w14:paraId="14C77DF3" w14:textId="77777777" w:rsidTr="00C73D46">
        <w:trPr>
          <w:trHeight w:val="288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DB417" w14:textId="77777777" w:rsidR="00C73D46" w:rsidRPr="001A7B37" w:rsidRDefault="00C73D46" w:rsidP="003B6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CA" w:eastAsia="ja-JP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DDC0" w14:textId="77777777" w:rsidR="00C73D46" w:rsidRPr="001A7B37" w:rsidRDefault="00C73D46" w:rsidP="003B615B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presbyopic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1F147" w14:textId="77777777" w:rsidR="00C73D46" w:rsidRPr="001A7B37" w:rsidRDefault="00C73D46" w:rsidP="003B6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0.311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22B86" w14:textId="77777777" w:rsidR="00C73D46" w:rsidRPr="001A7B37" w:rsidRDefault="00C73D46" w:rsidP="003B6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0.375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CA1C0" w14:textId="77777777" w:rsidR="00C73D46" w:rsidRPr="001A7B37" w:rsidRDefault="00C73D46" w:rsidP="003B6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0.375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1613" w14:textId="77777777" w:rsidR="00C73D46" w:rsidRPr="001A7B37" w:rsidRDefault="00C73D46" w:rsidP="003B6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1.061</w:t>
            </w:r>
          </w:p>
        </w:tc>
        <w:tc>
          <w:tcPr>
            <w:tcW w:w="126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89C7" w14:textId="77777777" w:rsidR="00C73D46" w:rsidRPr="001A7B37" w:rsidRDefault="00C73D46" w:rsidP="003B6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</w:p>
        </w:tc>
      </w:tr>
      <w:tr w:rsidR="00C73D46" w:rsidRPr="001A7B37" w14:paraId="7FCD1A3B" w14:textId="77777777" w:rsidTr="00C73D46">
        <w:trPr>
          <w:trHeight w:val="288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80E9" w14:textId="77777777" w:rsidR="00C73D46" w:rsidRPr="001A7B37" w:rsidRDefault="00F1473E" w:rsidP="003B615B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S</w:t>
            </w:r>
            <w:r w:rsidR="00C73D46"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pectacle_prescription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935E0" w14:textId="77777777" w:rsidR="00C73D46" w:rsidRPr="001A7B37" w:rsidRDefault="00C73D46" w:rsidP="003B615B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myope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93F1" w14:textId="77777777" w:rsidR="00C73D46" w:rsidRPr="001A7B37" w:rsidRDefault="00C73D46" w:rsidP="003B6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0.454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C358E" w14:textId="77777777" w:rsidR="00C73D46" w:rsidRPr="001A7B37" w:rsidRDefault="00C73D46" w:rsidP="003B6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0.431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F5A7B" w14:textId="77777777" w:rsidR="00C73D46" w:rsidRPr="001A7B37" w:rsidRDefault="00C73D46" w:rsidP="003B6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F0EFA" w14:textId="77777777" w:rsidR="00C73D46" w:rsidRPr="001A7B37" w:rsidRDefault="00C73D46" w:rsidP="003B6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1.384</w:t>
            </w:r>
          </w:p>
        </w:tc>
        <w:tc>
          <w:tcPr>
            <w:tcW w:w="126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E750C" w14:textId="77777777" w:rsidR="00C73D46" w:rsidRPr="001A7B37" w:rsidRDefault="00C73D46" w:rsidP="00C73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1.286577</w:t>
            </w:r>
          </w:p>
        </w:tc>
      </w:tr>
      <w:tr w:rsidR="00C73D46" w:rsidRPr="001A7B37" w14:paraId="0197EB48" w14:textId="77777777" w:rsidTr="00B02575">
        <w:trPr>
          <w:trHeight w:val="288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45792" w14:textId="77777777" w:rsidR="00C73D46" w:rsidRPr="001A7B37" w:rsidRDefault="00C73D46" w:rsidP="003B6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CA" w:eastAsia="ja-JP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6BE8" w14:textId="77777777" w:rsidR="00C73D46" w:rsidRPr="001A7B37" w:rsidRDefault="00C73D46" w:rsidP="003B615B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hypermetrope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88477" w14:textId="77777777" w:rsidR="00C73D46" w:rsidRPr="001A7B37" w:rsidRDefault="00C73D46" w:rsidP="003B6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0.389975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E9343" w14:textId="77777777" w:rsidR="00C73D46" w:rsidRPr="001A7B37" w:rsidRDefault="00C73D46" w:rsidP="003B6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4367F" w14:textId="77777777" w:rsidR="00C73D46" w:rsidRPr="001A7B37" w:rsidRDefault="00C73D46" w:rsidP="003B6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0.298747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9914" w14:textId="77777777" w:rsidR="00C73D46" w:rsidRPr="001A7B37" w:rsidRDefault="00C73D46" w:rsidP="003B6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1.188722</w:t>
            </w:r>
          </w:p>
        </w:tc>
        <w:tc>
          <w:tcPr>
            <w:tcW w:w="126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6050" w14:textId="77777777" w:rsidR="00C73D46" w:rsidRPr="001A7B37" w:rsidRDefault="00C73D46" w:rsidP="003B6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</w:p>
        </w:tc>
      </w:tr>
      <w:tr w:rsidR="00C73D46" w:rsidRPr="001A7B37" w14:paraId="60FB7EEA" w14:textId="77777777" w:rsidTr="00B02575">
        <w:trPr>
          <w:trHeight w:val="288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D357" w14:textId="77777777" w:rsidR="00C73D46" w:rsidRPr="001A7B37" w:rsidRDefault="00F1473E" w:rsidP="003B615B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A</w:t>
            </w:r>
            <w:r w:rsidR="00C73D46"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stigmatism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9490" w14:textId="77777777" w:rsidR="00C73D46" w:rsidRPr="001A7B37" w:rsidRDefault="00C73D46" w:rsidP="003B615B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yes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92317" w14:textId="77777777" w:rsidR="00C73D46" w:rsidRPr="001A7B37" w:rsidRDefault="00C73D46" w:rsidP="003B6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0.389975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0DD6" w14:textId="77777777" w:rsidR="00C73D46" w:rsidRPr="001A7B37" w:rsidRDefault="00C73D46" w:rsidP="003B6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9478" w14:textId="77777777" w:rsidR="00C73D46" w:rsidRPr="001A7B37" w:rsidRDefault="00C73D46" w:rsidP="003B6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0.528321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3B59B" w14:textId="77777777" w:rsidR="00C73D46" w:rsidRPr="001A7B37" w:rsidRDefault="00C73D46" w:rsidP="003B6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0.918296</w:t>
            </w:r>
          </w:p>
        </w:tc>
        <w:tc>
          <w:tcPr>
            <w:tcW w:w="126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AD85F" w14:textId="77777777" w:rsidR="00C73D46" w:rsidRPr="001A7B37" w:rsidRDefault="00C73D46" w:rsidP="00B02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0.949082</w:t>
            </w:r>
          </w:p>
        </w:tc>
      </w:tr>
      <w:tr w:rsidR="00C73D46" w:rsidRPr="001A7B37" w14:paraId="0225FF6A" w14:textId="77777777" w:rsidTr="00B02575">
        <w:trPr>
          <w:trHeight w:val="288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0BF03" w14:textId="77777777" w:rsidR="00C73D46" w:rsidRPr="001A7B37" w:rsidRDefault="00C73D46" w:rsidP="003B6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CA" w:eastAsia="ja-JP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8E0F" w14:textId="77777777" w:rsidR="00C73D46" w:rsidRPr="001A7B37" w:rsidRDefault="00C73D46" w:rsidP="003B615B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no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2C997" w14:textId="77777777" w:rsidR="00C73D46" w:rsidRPr="001A7B37" w:rsidRDefault="00C73D46" w:rsidP="003B6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0.453604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C6E50" w14:textId="77777777" w:rsidR="00C73D46" w:rsidRPr="001A7B37" w:rsidRDefault="00C73D46" w:rsidP="003B6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0.526264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BF57" w14:textId="77777777" w:rsidR="00C73D46" w:rsidRPr="001A7B37" w:rsidRDefault="00C73D46" w:rsidP="003B6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4300" w14:textId="77777777" w:rsidR="00C73D46" w:rsidRPr="001A7B37" w:rsidRDefault="00C73D46" w:rsidP="003B6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0.979869</w:t>
            </w:r>
          </w:p>
        </w:tc>
        <w:tc>
          <w:tcPr>
            <w:tcW w:w="126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C1B09" w14:textId="77777777" w:rsidR="00C73D46" w:rsidRPr="001A7B37" w:rsidRDefault="00C73D46" w:rsidP="003B6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</w:p>
        </w:tc>
      </w:tr>
      <w:tr w:rsidR="00C73D46" w:rsidRPr="001A7B37" w14:paraId="16D06616" w14:textId="77777777" w:rsidTr="00B02575">
        <w:trPr>
          <w:trHeight w:val="288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4281" w14:textId="77777777" w:rsidR="00C73D46" w:rsidRPr="001A7B37" w:rsidRDefault="00C73D46" w:rsidP="003B615B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Tear-prod-rate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FCCC" w14:textId="77777777" w:rsidR="00C73D46" w:rsidRPr="001A7B37" w:rsidRDefault="00C73D46" w:rsidP="003B615B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normal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9F5D8" w14:textId="77777777" w:rsidR="00C73D46" w:rsidRPr="001A7B37" w:rsidRDefault="00C73D46" w:rsidP="003B6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1E99" w14:textId="77777777" w:rsidR="00C73D46" w:rsidRPr="001A7B37" w:rsidRDefault="00C73D46" w:rsidP="003B6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0.526264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9B7A" w14:textId="77777777" w:rsidR="00C73D46" w:rsidRPr="001A7B37" w:rsidRDefault="00C73D46" w:rsidP="003B6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0.528321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468E2" w14:textId="77777777" w:rsidR="00C73D46" w:rsidRPr="001A7B37" w:rsidRDefault="00C73D46" w:rsidP="003B6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1.554585</w:t>
            </w:r>
          </w:p>
        </w:tc>
        <w:tc>
          <w:tcPr>
            <w:tcW w:w="126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861E6" w14:textId="77777777" w:rsidR="00C73D46" w:rsidRPr="001A7B37" w:rsidRDefault="00C73D46" w:rsidP="00B02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highlight w:val="cyan"/>
                <w:lang w:val="en-CA" w:eastAsia="ja-JP"/>
              </w:rPr>
              <w:t>0.777293</w:t>
            </w:r>
          </w:p>
        </w:tc>
      </w:tr>
      <w:tr w:rsidR="00C73D46" w:rsidRPr="001A7B37" w14:paraId="483E7A95" w14:textId="77777777" w:rsidTr="00B02575">
        <w:trPr>
          <w:trHeight w:val="288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90FF1" w14:textId="77777777" w:rsidR="00C73D46" w:rsidRPr="001A7B37" w:rsidRDefault="00C73D46" w:rsidP="003B6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CA" w:eastAsia="ja-JP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56200" w14:textId="77777777" w:rsidR="00C73D46" w:rsidRPr="001A7B37" w:rsidRDefault="00C73D46" w:rsidP="003B615B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reduced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5E7C" w14:textId="77777777" w:rsidR="00C73D46" w:rsidRPr="001A7B37" w:rsidRDefault="00C73D46" w:rsidP="003B6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95A3" w14:textId="77777777" w:rsidR="00C73D46" w:rsidRPr="001A7B37" w:rsidRDefault="00C73D46" w:rsidP="003B6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F58D7" w14:textId="77777777" w:rsidR="00C73D46" w:rsidRPr="001A7B37" w:rsidRDefault="00C73D46" w:rsidP="003B6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2D03" w14:textId="77777777" w:rsidR="00C73D46" w:rsidRPr="001A7B37" w:rsidRDefault="00C73D46" w:rsidP="003B6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</w:t>
            </w:r>
          </w:p>
        </w:tc>
        <w:tc>
          <w:tcPr>
            <w:tcW w:w="126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9E23" w14:textId="77777777" w:rsidR="00C73D46" w:rsidRPr="001A7B37" w:rsidRDefault="00C73D46" w:rsidP="003B6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</w:p>
        </w:tc>
      </w:tr>
    </w:tbl>
    <w:p w14:paraId="1FF1861D" w14:textId="77777777" w:rsidR="003652A4" w:rsidRPr="001A7B37" w:rsidRDefault="00B02575" w:rsidP="001A63F5">
      <w:pPr>
        <w:rPr>
          <w:rFonts w:ascii="Calibri" w:hAnsi="Calibri" w:cs="Calibri"/>
          <w:color w:val="auto"/>
        </w:rPr>
      </w:pPr>
      <w:r w:rsidRPr="001A7B37">
        <w:rPr>
          <w:rFonts w:ascii="Calibri" w:eastAsia="Times New Roman" w:hAnsi="Calibri" w:cs="Calibri"/>
          <w:noProof/>
          <w:color w:val="auto"/>
          <w:lang w:val="en-CA"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F34F10" wp14:editId="532CEC5B">
                <wp:simplePos x="0" y="0"/>
                <wp:positionH relativeFrom="column">
                  <wp:posOffset>5300345</wp:posOffset>
                </wp:positionH>
                <wp:positionV relativeFrom="paragraph">
                  <wp:posOffset>113983</wp:posOffset>
                </wp:positionV>
                <wp:extent cx="100012" cy="214312"/>
                <wp:effectExtent l="0" t="38100" r="52705" b="146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" cy="2143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9A94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17.35pt;margin-top:9pt;width:7.85pt;height:16.8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" strokecolor="red" strokeweight=".5pt">
                <v:stroke endarrow="block"/>
              </v:shape>
            </w:pict>
          </mc:Fallback>
        </mc:AlternateContent>
      </w:r>
    </w:p>
    <w:p w14:paraId="0FB2D42A" w14:textId="77777777" w:rsidR="00852045" w:rsidRPr="001A7B37" w:rsidRDefault="00B02575" w:rsidP="001A63F5">
      <w:pPr>
        <w:rPr>
          <w:rFonts w:ascii="Calibri" w:hAnsi="Calibri" w:cs="Calibri"/>
          <w:color w:val="auto"/>
        </w:rPr>
      </w:pPr>
      <w:r w:rsidRPr="001A7B37">
        <w:rPr>
          <w:rFonts w:ascii="Calibri" w:hAnsi="Calibri" w:cs="Calibri"/>
          <w:noProof/>
          <w:color w:val="auto"/>
          <w:lang w:val="en-CA"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744D33" wp14:editId="71C29E2D">
                <wp:simplePos x="0" y="0"/>
                <wp:positionH relativeFrom="column">
                  <wp:posOffset>4833938</wp:posOffset>
                </wp:positionH>
                <wp:positionV relativeFrom="paragraph">
                  <wp:posOffset>6667</wp:posOffset>
                </wp:positionV>
                <wp:extent cx="601027" cy="257175"/>
                <wp:effectExtent l="0" t="0" r="889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A3F76F" w14:textId="77777777" w:rsidR="00635742" w:rsidRPr="00B13959" w:rsidRDefault="00635742">
                            <w:pPr>
                              <w:rPr>
                                <w:rFonts w:ascii="Calibri" w:hAnsi="Calibri" w:cs="Calibri"/>
                                <w:color w:val="FF0000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B13959">
                              <w:rPr>
                                <w:rFonts w:ascii="Calibri" w:hAnsi="Calibri" w:cs="Calibri"/>
                                <w:color w:val="FF0000"/>
                                <w:sz w:val="18"/>
                                <w:szCs w:val="18"/>
                                <w:lang w:val="en-CA"/>
                              </w:rPr>
                              <w:t>Smallest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8689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80.65pt;margin-top:.5pt;width:47.3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" fillcolor="white [3201]" stroked="f" strokeweight=".5pt">
                <v:textbox>
                  <w:txbxContent>
                    <w:p w:rsidR="00635742" w:rsidRPr="00B13959" w:rsidRDefault="00635742">
                      <w:pPr>
                        <w:rPr>
                          <w:rFonts w:ascii="Calibri" w:hAnsi="Calibri" w:cs="Calibri"/>
                          <w:color w:val="FF0000"/>
                          <w:sz w:val="18"/>
                          <w:szCs w:val="18"/>
                          <w:lang w:val="en-CA"/>
                        </w:rPr>
                      </w:pPr>
                      <w:r w:rsidRPr="00B13959">
                        <w:rPr>
                          <w:rFonts w:ascii="Calibri" w:hAnsi="Calibri" w:cs="Calibri"/>
                          <w:color w:val="FF0000"/>
                          <w:sz w:val="18"/>
                          <w:szCs w:val="18"/>
                          <w:lang w:val="en-CA"/>
                        </w:rPr>
                        <w:t>Smallest</w:t>
                      </w:r>
                    </w:p>
                  </w:txbxContent>
                </v:textbox>
              </v:shape>
            </w:pict>
          </mc:Fallback>
        </mc:AlternateContent>
      </w:r>
      <w:r w:rsidR="003652A4" w:rsidRPr="001A7B37">
        <w:rPr>
          <w:rFonts w:ascii="Calibri" w:hAnsi="Calibri" w:cs="Calibri"/>
          <w:color w:val="auto"/>
        </w:rPr>
        <w:t>C</w:t>
      </w:r>
      <w:r w:rsidR="00852045" w:rsidRPr="001A7B37">
        <w:rPr>
          <w:rFonts w:ascii="Calibri" w:hAnsi="Calibri" w:cs="Calibri"/>
          <w:color w:val="auto"/>
        </w:rPr>
        <w:t>alculation</w:t>
      </w:r>
      <w:r w:rsidR="003652A4" w:rsidRPr="001A7B37">
        <w:rPr>
          <w:rFonts w:ascii="Calibri" w:hAnsi="Calibri" w:cs="Calibri"/>
          <w:color w:val="auto"/>
        </w:rPr>
        <w:t xml:space="preserve"> details</w:t>
      </w:r>
      <w:r w:rsidR="00852045" w:rsidRPr="001A7B37">
        <w:rPr>
          <w:rFonts w:ascii="Calibri" w:hAnsi="Calibri" w:cs="Calibri"/>
          <w:color w:val="auto"/>
        </w:rPr>
        <w:t>:</w:t>
      </w:r>
    </w:p>
    <w:p w14:paraId="5A8209A0" w14:textId="77777777" w:rsidR="00852045" w:rsidRPr="001A7B37" w:rsidRDefault="00852045" w:rsidP="001A63F5">
      <w:pPr>
        <w:rPr>
          <w:rFonts w:ascii="Calibri" w:hAnsi="Calibri" w:cs="Calibri"/>
          <w:color w:val="auto"/>
        </w:rPr>
      </w:pPr>
      <w:r w:rsidRPr="001A7B37">
        <w:rPr>
          <w:rFonts w:ascii="Calibri" w:hAnsi="Calibri" w:cs="Calibri"/>
          <w:color w:val="auto"/>
        </w:rPr>
        <w:t>Age – young</w:t>
      </w:r>
    </w:p>
    <w:p w14:paraId="49B82C12" w14:textId="77777777" w:rsidR="00852045" w:rsidRPr="001A7B37" w:rsidRDefault="00852045" w:rsidP="001A63F5">
      <w:pPr>
        <w:rPr>
          <w:rFonts w:ascii="Calibri" w:hAnsi="Calibri" w:cs="Calibri"/>
          <w:color w:val="auto"/>
        </w:rPr>
      </w:pPr>
      <w:r w:rsidRPr="001A7B37">
        <w:rPr>
          <w:rFonts w:ascii="Calibri" w:hAnsi="Calibri" w:cs="Calibri"/>
          <w:color w:val="auto"/>
        </w:rPr>
        <w:t>Info(4, 2, 2) = entropy(4/8, 2/8, 2/8) = -(4/8)*</w:t>
      </w:r>
      <m:oMath>
        <m:sSub>
          <m:sSubPr>
            <m:ctrlPr>
              <w:rPr>
                <w:rFonts w:ascii="Cambria Math" w:hAnsi="Cambria Math" w:cs="Calibri"/>
                <w:i/>
                <w:color w:val="auto"/>
              </w:rPr>
            </m:ctrlPr>
          </m:sSubPr>
          <m:e>
            <m:r>
              <w:rPr>
                <w:rFonts w:ascii="Cambria Math" w:hAnsi="Cambria Math" w:cs="Calibri"/>
                <w:color w:val="auto"/>
              </w:rPr>
              <m:t>log</m:t>
            </m:r>
          </m:e>
          <m:sub>
            <m:r>
              <w:rPr>
                <w:rFonts w:ascii="Cambria Math" w:hAnsi="Cambria Math" w:cs="Calibri"/>
                <w:color w:val="auto"/>
              </w:rPr>
              <m:t>2</m:t>
            </m:r>
          </m:sub>
        </m:sSub>
      </m:oMath>
      <w:r w:rsidR="00114237" w:rsidRPr="001A7B37">
        <w:rPr>
          <w:rFonts w:ascii="Calibri" w:hAnsi="Calibri" w:cs="Calibri"/>
          <w:color w:val="auto"/>
        </w:rPr>
        <w:t xml:space="preserve"> </w:t>
      </w:r>
      <w:r w:rsidRPr="001A7B37">
        <w:rPr>
          <w:rFonts w:ascii="Calibri" w:hAnsi="Calibri" w:cs="Calibri"/>
          <w:color w:val="auto"/>
        </w:rPr>
        <w:t>(4/8)-(2/8)*</w:t>
      </w:r>
      <m:oMath>
        <m:r>
          <w:rPr>
            <w:rFonts w:ascii="Cambria Math" w:hAnsi="Cambria Math" w:cs="Calibri"/>
            <w:color w:val="auto"/>
          </w:rPr>
          <m:t xml:space="preserve"> </m:t>
        </m:r>
        <m:sSub>
          <m:sSubPr>
            <m:ctrlPr>
              <w:rPr>
                <w:rFonts w:ascii="Cambria Math" w:hAnsi="Cambria Math" w:cs="Calibri"/>
                <w:i/>
                <w:color w:val="auto"/>
              </w:rPr>
            </m:ctrlPr>
          </m:sSubPr>
          <m:e>
            <m:r>
              <w:rPr>
                <w:rFonts w:ascii="Cambria Math" w:hAnsi="Cambria Math" w:cs="Calibri"/>
                <w:color w:val="auto"/>
              </w:rPr>
              <m:t>log</m:t>
            </m:r>
          </m:e>
          <m:sub>
            <m:r>
              <w:rPr>
                <w:rFonts w:ascii="Cambria Math" w:hAnsi="Cambria Math" w:cs="Calibri"/>
                <w:color w:val="auto"/>
              </w:rPr>
              <m:t>2</m:t>
            </m:r>
          </m:sub>
        </m:sSub>
      </m:oMath>
      <w:r w:rsidR="00114237" w:rsidRPr="001A7B37">
        <w:rPr>
          <w:rFonts w:ascii="Calibri" w:hAnsi="Calibri" w:cs="Calibri"/>
          <w:color w:val="auto"/>
        </w:rPr>
        <w:t xml:space="preserve"> </w:t>
      </w:r>
      <w:r w:rsidRPr="001A7B37">
        <w:rPr>
          <w:rFonts w:ascii="Calibri" w:hAnsi="Calibri" w:cs="Calibri"/>
          <w:color w:val="auto"/>
        </w:rPr>
        <w:t>(2/8) )-(2/8)*</w:t>
      </w:r>
      <m:oMath>
        <m:r>
          <w:rPr>
            <w:rFonts w:ascii="Cambria Math" w:hAnsi="Cambria Math" w:cs="Calibri"/>
            <w:color w:val="auto"/>
          </w:rPr>
          <m:t xml:space="preserve"> </m:t>
        </m:r>
        <m:sSub>
          <m:sSubPr>
            <m:ctrlPr>
              <w:rPr>
                <w:rFonts w:ascii="Cambria Math" w:hAnsi="Cambria Math" w:cs="Calibri"/>
                <w:i/>
                <w:color w:val="auto"/>
              </w:rPr>
            </m:ctrlPr>
          </m:sSubPr>
          <m:e>
            <m:r>
              <w:rPr>
                <w:rFonts w:ascii="Cambria Math" w:hAnsi="Cambria Math" w:cs="Calibri"/>
                <w:color w:val="auto"/>
              </w:rPr>
              <m:t>log</m:t>
            </m:r>
          </m:e>
          <m:sub>
            <m:r>
              <w:rPr>
                <w:rFonts w:ascii="Cambria Math" w:hAnsi="Cambria Math" w:cs="Calibri"/>
                <w:color w:val="auto"/>
              </w:rPr>
              <m:t>2</m:t>
            </m:r>
          </m:sub>
        </m:sSub>
      </m:oMath>
      <w:r w:rsidR="00114237" w:rsidRPr="001A7B37">
        <w:rPr>
          <w:rFonts w:ascii="Calibri" w:hAnsi="Calibri" w:cs="Calibri"/>
          <w:color w:val="auto"/>
        </w:rPr>
        <w:t xml:space="preserve"> </w:t>
      </w:r>
      <w:r w:rsidRPr="001A7B37">
        <w:rPr>
          <w:rFonts w:ascii="Calibri" w:hAnsi="Calibri" w:cs="Calibri"/>
          <w:color w:val="auto"/>
        </w:rPr>
        <w:t xml:space="preserve">(2/8) = </w:t>
      </w:r>
      <w:r w:rsidR="0008565E" w:rsidRPr="001A7B37">
        <w:rPr>
          <w:rFonts w:ascii="Calibri" w:eastAsia="Times New Roman" w:hAnsi="Calibri" w:cs="Calibri"/>
          <w:color w:val="auto"/>
          <w:lang w:val="en-CA" w:eastAsia="ja-JP"/>
        </w:rPr>
        <w:t>1.5</w:t>
      </w:r>
    </w:p>
    <w:p w14:paraId="397F8C6D" w14:textId="77777777" w:rsidR="00114237" w:rsidRPr="001A7B37" w:rsidRDefault="00114237" w:rsidP="001A63F5">
      <w:pPr>
        <w:rPr>
          <w:rFonts w:ascii="Calibri" w:hAnsi="Calibri" w:cs="Calibri"/>
          <w:color w:val="auto"/>
        </w:rPr>
      </w:pPr>
      <w:r w:rsidRPr="001A7B37">
        <w:rPr>
          <w:rFonts w:ascii="Calibri" w:hAnsi="Calibri" w:cs="Calibri"/>
          <w:color w:val="auto"/>
        </w:rPr>
        <w:t>Age – pre-presbyopic</w:t>
      </w:r>
    </w:p>
    <w:p w14:paraId="6D3AFBED" w14:textId="77777777" w:rsidR="0008565E" w:rsidRPr="001A7B37" w:rsidRDefault="00114237" w:rsidP="001A63F5">
      <w:pPr>
        <w:rPr>
          <w:rFonts w:ascii="Calibri" w:eastAsia="Times New Roman" w:hAnsi="Calibri" w:cs="Calibri"/>
          <w:color w:val="auto"/>
          <w:lang w:val="en-CA" w:eastAsia="ja-JP"/>
        </w:rPr>
      </w:pPr>
      <w:r w:rsidRPr="001A7B37">
        <w:rPr>
          <w:rFonts w:ascii="Calibri" w:hAnsi="Calibri" w:cs="Calibri"/>
          <w:color w:val="auto"/>
        </w:rPr>
        <w:t>Info(5, 2, 1) = entropy(5/8, 2/8, 1/8) = -(5/8)*</w:t>
      </w:r>
      <w:r w:rsidRPr="001A7B37">
        <w:rPr>
          <w:rFonts w:ascii="Calibri" w:eastAsia="Times New Roman" w:hAnsi="Calibri" w:cs="Calibri"/>
          <w:color w:val="auto"/>
          <w:sz w:val="20"/>
          <w:szCs w:val="20"/>
          <w:lang w:val="en-CA" w:eastAsia="ja-JP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color w:val="auto"/>
              </w:rPr>
            </m:ctrlPr>
          </m:sSubPr>
          <m:e>
            <m:r>
              <w:rPr>
                <w:rFonts w:ascii="Cambria Math" w:hAnsi="Cambria Math" w:cs="Calibri"/>
                <w:color w:val="auto"/>
              </w:rPr>
              <m:t>log</m:t>
            </m:r>
          </m:e>
          <m:sub>
            <m:r>
              <w:rPr>
                <w:rFonts w:ascii="Cambria Math" w:hAnsi="Cambria Math" w:cs="Calibri"/>
                <w:color w:val="auto"/>
              </w:rPr>
              <m:t>2</m:t>
            </m:r>
          </m:sub>
        </m:sSub>
      </m:oMath>
      <w:r w:rsidRPr="001A7B37">
        <w:rPr>
          <w:rFonts w:ascii="Calibri" w:eastAsia="Times New Roman" w:hAnsi="Calibri" w:cs="Calibri"/>
          <w:color w:val="auto"/>
        </w:rPr>
        <w:t>(5/8)-(2/8)*</w:t>
      </w:r>
      <m:oMath>
        <m:r>
          <w:rPr>
            <w:rFonts w:ascii="Cambria Math" w:hAnsi="Cambria Math" w:cs="Calibri"/>
            <w:color w:val="auto"/>
          </w:rPr>
          <m:t xml:space="preserve"> </m:t>
        </m:r>
        <m:sSub>
          <m:sSubPr>
            <m:ctrlPr>
              <w:rPr>
                <w:rFonts w:ascii="Cambria Math" w:hAnsi="Cambria Math" w:cs="Calibri"/>
                <w:i/>
                <w:color w:val="auto"/>
              </w:rPr>
            </m:ctrlPr>
          </m:sSubPr>
          <m:e>
            <m:r>
              <w:rPr>
                <w:rFonts w:ascii="Cambria Math" w:hAnsi="Cambria Math" w:cs="Calibri"/>
                <w:color w:val="auto"/>
              </w:rPr>
              <m:t>log</m:t>
            </m:r>
          </m:e>
          <m:sub>
            <m:r>
              <w:rPr>
                <w:rFonts w:ascii="Cambria Math" w:hAnsi="Cambria Math" w:cs="Calibri"/>
                <w:color w:val="auto"/>
              </w:rPr>
              <m:t>2</m:t>
            </m:r>
          </m:sub>
        </m:sSub>
      </m:oMath>
      <w:r w:rsidRPr="001A7B37">
        <w:rPr>
          <w:rFonts w:ascii="Calibri" w:eastAsia="Times New Roman" w:hAnsi="Calibri" w:cs="Calibri"/>
          <w:color w:val="auto"/>
        </w:rPr>
        <w:t>(2/8)-(1/8)*</w:t>
      </w:r>
      <m:oMath>
        <m:r>
          <w:rPr>
            <w:rFonts w:ascii="Cambria Math" w:hAnsi="Cambria Math" w:cs="Calibri"/>
            <w:color w:val="auto"/>
          </w:rPr>
          <m:t xml:space="preserve"> </m:t>
        </m:r>
        <m:sSub>
          <m:sSubPr>
            <m:ctrlPr>
              <w:rPr>
                <w:rFonts w:ascii="Cambria Math" w:hAnsi="Cambria Math" w:cs="Calibri"/>
                <w:i/>
                <w:color w:val="auto"/>
              </w:rPr>
            </m:ctrlPr>
          </m:sSubPr>
          <m:e>
            <m:r>
              <w:rPr>
                <w:rFonts w:ascii="Cambria Math" w:hAnsi="Cambria Math" w:cs="Calibri"/>
                <w:color w:val="auto"/>
              </w:rPr>
              <m:t>log</m:t>
            </m:r>
          </m:e>
          <m:sub>
            <m:r>
              <w:rPr>
                <w:rFonts w:ascii="Cambria Math" w:hAnsi="Cambria Math" w:cs="Calibri"/>
                <w:color w:val="auto"/>
              </w:rPr>
              <m:t>2</m:t>
            </m:r>
          </m:sub>
        </m:sSub>
      </m:oMath>
      <w:r w:rsidRPr="001A7B37">
        <w:rPr>
          <w:rFonts w:ascii="Calibri" w:eastAsia="Times New Roman" w:hAnsi="Calibri" w:cs="Calibri"/>
          <w:color w:val="auto"/>
        </w:rPr>
        <w:t>(1/8)=</w:t>
      </w:r>
      <w:r w:rsidRPr="001A7B37">
        <w:rPr>
          <w:rFonts w:ascii="Calibri" w:eastAsia="Times New Roman" w:hAnsi="Calibri" w:cs="Calibri"/>
          <w:color w:val="auto"/>
          <w:sz w:val="20"/>
          <w:szCs w:val="20"/>
          <w:lang w:val="en-CA" w:eastAsia="ja-JP"/>
        </w:rPr>
        <w:t xml:space="preserve"> </w:t>
      </w:r>
      <w:r w:rsidR="0008565E" w:rsidRPr="001A7B37">
        <w:rPr>
          <w:rFonts w:ascii="Calibri" w:eastAsia="Times New Roman" w:hAnsi="Calibri" w:cs="Calibri"/>
          <w:color w:val="auto"/>
          <w:lang w:val="en-CA" w:eastAsia="ja-JP"/>
        </w:rPr>
        <w:t>1.299</w:t>
      </w:r>
    </w:p>
    <w:p w14:paraId="0ADF9422" w14:textId="77777777" w:rsidR="00114237" w:rsidRPr="001A7B37" w:rsidRDefault="00114237" w:rsidP="001A63F5">
      <w:pPr>
        <w:rPr>
          <w:rFonts w:ascii="Calibri" w:hAnsi="Calibri" w:cs="Calibri"/>
          <w:color w:val="auto"/>
        </w:rPr>
      </w:pPr>
      <w:r w:rsidRPr="001A7B37">
        <w:rPr>
          <w:rFonts w:ascii="Calibri" w:eastAsia="Times New Roman" w:hAnsi="Calibri" w:cs="Calibri"/>
          <w:color w:val="auto"/>
          <w:sz w:val="20"/>
          <w:szCs w:val="20"/>
          <w:lang w:val="en-CA" w:eastAsia="ja-JP"/>
        </w:rPr>
        <w:t xml:space="preserve">Age – </w:t>
      </w:r>
      <w:r w:rsidRPr="001A7B37">
        <w:rPr>
          <w:rFonts w:ascii="Calibri" w:hAnsi="Calibri" w:cs="Calibri"/>
          <w:color w:val="auto"/>
        </w:rPr>
        <w:t>presbyopic</w:t>
      </w:r>
    </w:p>
    <w:p w14:paraId="3E429885" w14:textId="77777777" w:rsidR="00114237" w:rsidRPr="001A7B37" w:rsidRDefault="00114237" w:rsidP="001A63F5">
      <w:pPr>
        <w:rPr>
          <w:rFonts w:ascii="Calibri" w:eastAsia="Times New Roman" w:hAnsi="Calibri" w:cs="Calibri"/>
          <w:color w:val="auto"/>
          <w:sz w:val="20"/>
          <w:szCs w:val="20"/>
          <w:lang w:val="en-CA" w:eastAsia="ja-JP"/>
        </w:rPr>
      </w:pPr>
      <w:r w:rsidRPr="001A7B37">
        <w:rPr>
          <w:rFonts w:ascii="Calibri" w:hAnsi="Calibri" w:cs="Calibri"/>
          <w:color w:val="auto"/>
        </w:rPr>
        <w:t xml:space="preserve">Info(6,1,1) = entropy(6/8, 1/8, 1/8) = -(6/8)* </w:t>
      </w:r>
      <m:oMath>
        <m:sSub>
          <m:sSubPr>
            <m:ctrlPr>
              <w:rPr>
                <w:rFonts w:ascii="Cambria Math" w:hAnsi="Cambria Math" w:cs="Calibri"/>
                <w:i/>
                <w:color w:val="auto"/>
              </w:rPr>
            </m:ctrlPr>
          </m:sSubPr>
          <m:e>
            <m:r>
              <w:rPr>
                <w:rFonts w:ascii="Cambria Math" w:hAnsi="Cambria Math" w:cs="Calibri"/>
                <w:color w:val="auto"/>
              </w:rPr>
              <m:t>log</m:t>
            </m:r>
          </m:e>
          <m:sub>
            <m:r>
              <w:rPr>
                <w:rFonts w:ascii="Cambria Math" w:hAnsi="Cambria Math" w:cs="Calibri"/>
                <w:color w:val="auto"/>
              </w:rPr>
              <m:t>2</m:t>
            </m:r>
          </m:sub>
        </m:sSub>
      </m:oMath>
      <w:r w:rsidRPr="001A7B37">
        <w:rPr>
          <w:rFonts w:ascii="Calibri" w:eastAsiaTheme="minorEastAsia" w:hAnsi="Calibri" w:cs="Calibri"/>
          <w:color w:val="auto"/>
        </w:rPr>
        <w:t>(6/8)-(1/8)*</w:t>
      </w:r>
      <m:oMath>
        <m:r>
          <w:rPr>
            <w:rFonts w:ascii="Cambria Math" w:hAnsi="Cambria Math" w:cs="Calibri"/>
            <w:color w:val="auto"/>
          </w:rPr>
          <m:t xml:space="preserve"> </m:t>
        </m:r>
        <m:sSub>
          <m:sSubPr>
            <m:ctrlPr>
              <w:rPr>
                <w:rFonts w:ascii="Cambria Math" w:hAnsi="Cambria Math" w:cs="Calibri"/>
                <w:i/>
                <w:color w:val="auto"/>
              </w:rPr>
            </m:ctrlPr>
          </m:sSubPr>
          <m:e>
            <m:r>
              <w:rPr>
                <w:rFonts w:ascii="Cambria Math" w:hAnsi="Cambria Math" w:cs="Calibri"/>
                <w:color w:val="auto"/>
              </w:rPr>
              <m:t>log</m:t>
            </m:r>
          </m:e>
          <m:sub>
            <m:r>
              <w:rPr>
                <w:rFonts w:ascii="Cambria Math" w:hAnsi="Cambria Math" w:cs="Calibri"/>
                <w:color w:val="auto"/>
              </w:rPr>
              <m:t>2</m:t>
            </m:r>
          </m:sub>
        </m:sSub>
      </m:oMath>
      <w:r w:rsidRPr="001A7B37">
        <w:rPr>
          <w:rFonts w:ascii="Calibri" w:eastAsiaTheme="minorEastAsia" w:hAnsi="Calibri" w:cs="Calibri"/>
          <w:color w:val="auto"/>
        </w:rPr>
        <w:t>(1/8)- )-(1/8)*</w:t>
      </w:r>
      <m:oMath>
        <m:r>
          <w:rPr>
            <w:rFonts w:ascii="Cambria Math" w:hAnsi="Cambria Math" w:cs="Calibri"/>
            <w:color w:val="auto"/>
          </w:rPr>
          <m:t xml:space="preserve"> </m:t>
        </m:r>
        <m:sSub>
          <m:sSubPr>
            <m:ctrlPr>
              <w:rPr>
                <w:rFonts w:ascii="Cambria Math" w:hAnsi="Cambria Math" w:cs="Calibri"/>
                <w:i/>
                <w:color w:val="auto"/>
              </w:rPr>
            </m:ctrlPr>
          </m:sSubPr>
          <m:e>
            <m:r>
              <w:rPr>
                <w:rFonts w:ascii="Cambria Math" w:hAnsi="Cambria Math" w:cs="Calibri"/>
                <w:color w:val="auto"/>
              </w:rPr>
              <m:t>log</m:t>
            </m:r>
          </m:e>
          <m:sub>
            <m:r>
              <w:rPr>
                <w:rFonts w:ascii="Cambria Math" w:hAnsi="Cambria Math" w:cs="Calibri"/>
                <w:color w:val="auto"/>
              </w:rPr>
              <m:t>2</m:t>
            </m:r>
          </m:sub>
        </m:sSub>
      </m:oMath>
      <w:r w:rsidRPr="001A7B37">
        <w:rPr>
          <w:rFonts w:ascii="Calibri" w:eastAsiaTheme="minorEastAsia" w:hAnsi="Calibri" w:cs="Calibri"/>
          <w:color w:val="auto"/>
        </w:rPr>
        <w:t>(1/8)=</w:t>
      </w:r>
      <w:r w:rsidRPr="001A7B37">
        <w:rPr>
          <w:rFonts w:ascii="Calibri" w:eastAsia="Times New Roman" w:hAnsi="Calibri" w:cs="Calibri"/>
          <w:color w:val="auto"/>
          <w:sz w:val="20"/>
          <w:szCs w:val="20"/>
          <w:lang w:val="en-CA" w:eastAsia="ja-JP"/>
        </w:rPr>
        <w:t xml:space="preserve"> </w:t>
      </w:r>
      <w:r w:rsidR="0008565E" w:rsidRPr="001A7B37">
        <w:rPr>
          <w:rFonts w:ascii="Calibri" w:eastAsia="Times New Roman" w:hAnsi="Calibri" w:cs="Calibri"/>
          <w:color w:val="auto"/>
          <w:sz w:val="20"/>
          <w:szCs w:val="20"/>
          <w:lang w:val="en-CA" w:eastAsia="ja-JP"/>
        </w:rPr>
        <w:t>1.061</w:t>
      </w:r>
    </w:p>
    <w:p w14:paraId="1BE1FAB0" w14:textId="77777777" w:rsidR="00114237" w:rsidRPr="001A7B37" w:rsidRDefault="0008565E" w:rsidP="001A63F5">
      <w:pPr>
        <w:rPr>
          <w:rFonts w:ascii="Calibri" w:eastAsia="Times New Roman" w:hAnsi="Calibri" w:cs="Calibri"/>
          <w:color w:val="auto"/>
          <w:sz w:val="20"/>
          <w:szCs w:val="20"/>
          <w:lang w:val="en-CA" w:eastAsia="ja-JP"/>
        </w:rPr>
      </w:pPr>
      <w:r w:rsidRPr="001A7B37">
        <w:rPr>
          <w:rFonts w:ascii="Calibri" w:hAnsi="Calibri" w:cs="Calibri"/>
          <w:color w:val="auto"/>
          <w:highlight w:val="yellow"/>
        </w:rPr>
        <w:t>Total entropy for Age = (8/</w:t>
      </w:r>
      <w:proofErr w:type="gramStart"/>
      <w:r w:rsidRPr="001A7B37">
        <w:rPr>
          <w:rFonts w:ascii="Calibri" w:hAnsi="Calibri" w:cs="Calibri"/>
          <w:color w:val="auto"/>
          <w:highlight w:val="yellow"/>
        </w:rPr>
        <w:t>24)*</w:t>
      </w:r>
      <w:proofErr w:type="gramEnd"/>
      <w:r w:rsidRPr="001A7B37">
        <w:rPr>
          <w:rFonts w:ascii="Calibri" w:hAnsi="Calibri" w:cs="Calibri"/>
          <w:color w:val="auto"/>
          <w:highlight w:val="yellow"/>
        </w:rPr>
        <w:t>1</w:t>
      </w:r>
      <w:r w:rsidR="00D448CE" w:rsidRPr="001A7B37">
        <w:rPr>
          <w:rFonts w:ascii="Calibri" w:hAnsi="Calibri" w:cs="Calibri"/>
          <w:color w:val="auto"/>
          <w:highlight w:val="yellow"/>
        </w:rPr>
        <w:t>.5+</w:t>
      </w:r>
      <w:r w:rsidR="00D448CE" w:rsidRPr="001A7B37">
        <w:rPr>
          <w:rFonts w:ascii="Calibri" w:eastAsia="Times New Roman" w:hAnsi="Calibri" w:cs="Calibri"/>
          <w:color w:val="auto"/>
          <w:sz w:val="20"/>
          <w:szCs w:val="20"/>
          <w:highlight w:val="yellow"/>
          <w:lang w:val="en-CA" w:eastAsia="ja-JP"/>
        </w:rPr>
        <w:t xml:space="preserve"> </w:t>
      </w:r>
      <w:r w:rsidRPr="001A7B37">
        <w:rPr>
          <w:rFonts w:ascii="Calibri" w:eastAsia="Times New Roman" w:hAnsi="Calibri" w:cs="Calibri"/>
          <w:color w:val="auto"/>
          <w:sz w:val="20"/>
          <w:szCs w:val="20"/>
          <w:highlight w:val="yellow"/>
          <w:lang w:val="en-CA" w:eastAsia="ja-JP"/>
        </w:rPr>
        <w:t>(8/24)*1.299</w:t>
      </w:r>
      <w:r w:rsidR="00D448CE" w:rsidRPr="001A7B37">
        <w:rPr>
          <w:rFonts w:ascii="Calibri" w:eastAsia="Times New Roman" w:hAnsi="Calibri" w:cs="Calibri"/>
          <w:color w:val="auto"/>
          <w:sz w:val="20"/>
          <w:szCs w:val="20"/>
          <w:highlight w:val="yellow"/>
          <w:lang w:val="en-CA" w:eastAsia="ja-JP"/>
        </w:rPr>
        <w:t>+</w:t>
      </w:r>
      <w:r w:rsidRPr="001A7B37">
        <w:rPr>
          <w:rFonts w:ascii="Calibri" w:eastAsia="Times New Roman" w:hAnsi="Calibri" w:cs="Calibri"/>
          <w:color w:val="auto"/>
          <w:sz w:val="20"/>
          <w:szCs w:val="20"/>
          <w:highlight w:val="yellow"/>
          <w:lang w:val="en-CA" w:eastAsia="ja-JP"/>
        </w:rPr>
        <w:t>(8/24)*1.061</w:t>
      </w:r>
      <w:r w:rsidR="00D448CE" w:rsidRPr="001A7B37">
        <w:rPr>
          <w:rFonts w:ascii="Calibri" w:eastAsia="Times New Roman" w:hAnsi="Calibri" w:cs="Calibri"/>
          <w:color w:val="auto"/>
          <w:sz w:val="20"/>
          <w:szCs w:val="20"/>
          <w:highlight w:val="yellow"/>
          <w:lang w:val="en-CA" w:eastAsia="ja-JP"/>
        </w:rPr>
        <w:t xml:space="preserve"> = 1.286691</w:t>
      </w:r>
    </w:p>
    <w:p w14:paraId="475AF9A5" w14:textId="77777777" w:rsidR="00D448CE" w:rsidRPr="001A7B37" w:rsidRDefault="00E74B2A" w:rsidP="001A63F5">
      <w:pPr>
        <w:rPr>
          <w:rFonts w:ascii="Calibri" w:eastAsia="Times New Roman" w:hAnsi="Calibri" w:cs="Calibri"/>
          <w:color w:val="auto"/>
          <w:sz w:val="20"/>
          <w:szCs w:val="20"/>
          <w:lang w:val="en-CA" w:eastAsia="ja-JP"/>
        </w:rPr>
      </w:pPr>
      <w:r w:rsidRPr="001A7B37">
        <w:rPr>
          <w:rFonts w:ascii="Calibri" w:eastAsia="Times New Roman" w:hAnsi="Calibri" w:cs="Calibri"/>
          <w:color w:val="auto"/>
          <w:sz w:val="20"/>
          <w:szCs w:val="20"/>
          <w:lang w:val="en-CA" w:eastAsia="ja-JP"/>
        </w:rPr>
        <w:lastRenderedPageBreak/>
        <w:t>Spectacle-Prescription – myope</w:t>
      </w:r>
    </w:p>
    <w:p w14:paraId="08280244" w14:textId="77777777" w:rsidR="00E74B2A" w:rsidRPr="001A7B37" w:rsidRDefault="00E74B2A" w:rsidP="001A63F5">
      <w:pPr>
        <w:rPr>
          <w:rFonts w:ascii="Calibri" w:eastAsia="Times New Roman" w:hAnsi="Calibri" w:cs="Calibri"/>
          <w:color w:val="auto"/>
          <w:sz w:val="20"/>
          <w:szCs w:val="20"/>
          <w:lang w:val="en-CA" w:eastAsia="ja-JP"/>
        </w:rPr>
      </w:pPr>
      <w:r w:rsidRPr="001A7B37">
        <w:rPr>
          <w:rFonts w:ascii="Calibri" w:eastAsia="Times New Roman" w:hAnsi="Calibri" w:cs="Calibri"/>
          <w:color w:val="auto"/>
          <w:sz w:val="20"/>
          <w:szCs w:val="20"/>
          <w:lang w:val="en-CA" w:eastAsia="ja-JP"/>
        </w:rPr>
        <w:t>Info(7</w:t>
      </w:r>
      <w:r w:rsidRPr="001A7B37">
        <w:rPr>
          <w:rFonts w:ascii="Calibri" w:hAnsi="Calibri" w:cs="Calibri"/>
          <w:color w:val="auto"/>
        </w:rPr>
        <w:t>, 2, 3) = entropy(7/12, 2/12, 3/12) = -(7/12)*</w:t>
      </w:r>
      <m:oMath>
        <m:r>
          <w:rPr>
            <w:rFonts w:ascii="Cambria Math" w:hAnsi="Cambria Math" w:cs="Calibri"/>
            <w:color w:val="auto"/>
          </w:rPr>
          <m:t xml:space="preserve"> </m:t>
        </m:r>
        <m:sSub>
          <m:sSubPr>
            <m:ctrlPr>
              <w:rPr>
                <w:rFonts w:ascii="Cambria Math" w:hAnsi="Cambria Math" w:cs="Calibri"/>
                <w:i/>
                <w:color w:val="auto"/>
              </w:rPr>
            </m:ctrlPr>
          </m:sSubPr>
          <m:e>
            <m:r>
              <w:rPr>
                <w:rFonts w:ascii="Cambria Math" w:hAnsi="Cambria Math" w:cs="Calibri"/>
                <w:color w:val="auto"/>
              </w:rPr>
              <m:t>log</m:t>
            </m:r>
          </m:e>
          <m:sub>
            <m:r>
              <w:rPr>
                <w:rFonts w:ascii="Cambria Math" w:hAnsi="Cambria Math" w:cs="Calibri"/>
                <w:color w:val="auto"/>
              </w:rPr>
              <m:t>2</m:t>
            </m:r>
          </m:sub>
        </m:sSub>
      </m:oMath>
      <w:r w:rsidRPr="001A7B37">
        <w:rPr>
          <w:rFonts w:ascii="Calibri" w:eastAsiaTheme="minorEastAsia" w:hAnsi="Calibri" w:cs="Calibri"/>
          <w:color w:val="auto"/>
        </w:rPr>
        <w:t>(7/12)-(2/12)*</w:t>
      </w:r>
      <m:oMath>
        <m:r>
          <w:rPr>
            <w:rFonts w:ascii="Cambria Math" w:hAnsi="Cambria Math" w:cs="Calibri"/>
            <w:color w:val="auto"/>
          </w:rPr>
          <m:t xml:space="preserve"> </m:t>
        </m:r>
        <m:sSub>
          <m:sSubPr>
            <m:ctrlPr>
              <w:rPr>
                <w:rFonts w:ascii="Cambria Math" w:hAnsi="Cambria Math" w:cs="Calibri"/>
                <w:i/>
                <w:color w:val="auto"/>
              </w:rPr>
            </m:ctrlPr>
          </m:sSubPr>
          <m:e>
            <m:r>
              <w:rPr>
                <w:rFonts w:ascii="Cambria Math" w:hAnsi="Cambria Math" w:cs="Calibri"/>
                <w:color w:val="auto"/>
              </w:rPr>
              <m:t>log</m:t>
            </m:r>
          </m:e>
          <m:sub>
            <m:r>
              <w:rPr>
                <w:rFonts w:ascii="Cambria Math" w:hAnsi="Cambria Math" w:cs="Calibri"/>
                <w:color w:val="auto"/>
              </w:rPr>
              <m:t>2</m:t>
            </m:r>
          </m:sub>
        </m:sSub>
      </m:oMath>
      <w:r w:rsidRPr="001A7B37">
        <w:rPr>
          <w:rFonts w:ascii="Calibri" w:eastAsiaTheme="minorEastAsia" w:hAnsi="Calibri" w:cs="Calibri"/>
          <w:color w:val="auto"/>
        </w:rPr>
        <w:t>(2/12)-(3/12)*</w:t>
      </w:r>
      <m:oMath>
        <m:r>
          <w:rPr>
            <w:rFonts w:ascii="Cambria Math" w:hAnsi="Cambria Math" w:cs="Calibri"/>
            <w:color w:val="auto"/>
          </w:rPr>
          <m:t xml:space="preserve"> </m:t>
        </m:r>
        <m:sSub>
          <m:sSubPr>
            <m:ctrlPr>
              <w:rPr>
                <w:rFonts w:ascii="Cambria Math" w:hAnsi="Cambria Math" w:cs="Calibri"/>
                <w:i/>
                <w:color w:val="auto"/>
              </w:rPr>
            </m:ctrlPr>
          </m:sSubPr>
          <m:e>
            <m:r>
              <w:rPr>
                <w:rFonts w:ascii="Cambria Math" w:hAnsi="Cambria Math" w:cs="Calibri"/>
                <w:color w:val="auto"/>
              </w:rPr>
              <m:t>log</m:t>
            </m:r>
          </m:e>
          <m:sub>
            <m:r>
              <w:rPr>
                <w:rFonts w:ascii="Cambria Math" w:hAnsi="Cambria Math" w:cs="Calibri"/>
                <w:color w:val="auto"/>
              </w:rPr>
              <m:t>2</m:t>
            </m:r>
          </m:sub>
        </m:sSub>
      </m:oMath>
      <w:r w:rsidRPr="001A7B37">
        <w:rPr>
          <w:rFonts w:ascii="Calibri" w:eastAsiaTheme="minorEastAsia" w:hAnsi="Calibri" w:cs="Calibri"/>
          <w:color w:val="auto"/>
        </w:rPr>
        <w:t>(3/12)=</w:t>
      </w:r>
      <w:r w:rsidRPr="001A7B37">
        <w:rPr>
          <w:rFonts w:ascii="Calibri" w:eastAsia="Times New Roman" w:hAnsi="Calibri" w:cs="Calibri"/>
          <w:color w:val="auto"/>
          <w:sz w:val="20"/>
          <w:szCs w:val="20"/>
          <w:lang w:val="en-CA" w:eastAsia="ja-JP"/>
        </w:rPr>
        <w:t xml:space="preserve"> 0.692216</w:t>
      </w:r>
    </w:p>
    <w:p w14:paraId="01EB9D95" w14:textId="77777777" w:rsidR="00E74B2A" w:rsidRPr="001A7B37" w:rsidRDefault="00E74B2A" w:rsidP="00E74B2A">
      <w:pPr>
        <w:rPr>
          <w:rFonts w:ascii="Calibri" w:eastAsia="Times New Roman" w:hAnsi="Calibri" w:cs="Calibri"/>
          <w:color w:val="auto"/>
          <w:sz w:val="20"/>
          <w:szCs w:val="20"/>
          <w:lang w:val="en-CA" w:eastAsia="ja-JP"/>
        </w:rPr>
      </w:pPr>
      <w:r w:rsidRPr="001A7B37">
        <w:rPr>
          <w:rFonts w:ascii="Calibri" w:eastAsia="Times New Roman" w:hAnsi="Calibri" w:cs="Calibri"/>
          <w:color w:val="auto"/>
          <w:sz w:val="20"/>
          <w:szCs w:val="20"/>
          <w:lang w:val="en-CA" w:eastAsia="ja-JP"/>
        </w:rPr>
        <w:t>Spectacle-Prescription – hypermetrope</w:t>
      </w:r>
    </w:p>
    <w:p w14:paraId="47091D6B" w14:textId="77777777" w:rsidR="00E74B2A" w:rsidRPr="001A7B37" w:rsidRDefault="00E74B2A" w:rsidP="00E74B2A">
      <w:pPr>
        <w:rPr>
          <w:rFonts w:ascii="Calibri" w:eastAsia="Times New Roman" w:hAnsi="Calibri" w:cs="Calibri"/>
          <w:color w:val="auto"/>
          <w:sz w:val="20"/>
          <w:szCs w:val="20"/>
          <w:lang w:val="en-CA" w:eastAsia="ja-JP"/>
        </w:rPr>
      </w:pPr>
      <w:r w:rsidRPr="001A7B37">
        <w:rPr>
          <w:rFonts w:ascii="Calibri" w:eastAsia="Times New Roman" w:hAnsi="Calibri" w:cs="Calibri"/>
          <w:color w:val="auto"/>
          <w:sz w:val="20"/>
          <w:szCs w:val="20"/>
          <w:lang w:val="en-CA" w:eastAsia="ja-JP"/>
        </w:rPr>
        <w:t>Info(8, 3, 1) = entropy(8/12, 3/12, 1/12) = -(8/12)*</w:t>
      </w:r>
      <m:oMath>
        <m:r>
          <w:rPr>
            <w:rFonts w:ascii="Cambria Math" w:hAnsi="Cambria Math" w:cs="Calibri"/>
            <w:color w:val="auto"/>
          </w:rPr>
          <m:t xml:space="preserve"> </m:t>
        </m:r>
        <m:sSub>
          <m:sSubPr>
            <m:ctrlPr>
              <w:rPr>
                <w:rFonts w:ascii="Cambria Math" w:hAnsi="Cambria Math" w:cs="Calibri"/>
                <w:i/>
                <w:color w:val="auto"/>
              </w:rPr>
            </m:ctrlPr>
          </m:sSubPr>
          <m:e>
            <m:r>
              <w:rPr>
                <w:rFonts w:ascii="Cambria Math" w:hAnsi="Cambria Math" w:cs="Calibri"/>
                <w:color w:val="auto"/>
              </w:rPr>
              <m:t>log</m:t>
            </m:r>
          </m:e>
          <m:sub>
            <m:r>
              <w:rPr>
                <w:rFonts w:ascii="Cambria Math" w:hAnsi="Cambria Math" w:cs="Calibri"/>
                <w:color w:val="auto"/>
              </w:rPr>
              <m:t>2</m:t>
            </m:r>
          </m:sub>
        </m:sSub>
      </m:oMath>
      <w:r w:rsidRPr="001A7B37">
        <w:rPr>
          <w:rFonts w:ascii="Calibri" w:eastAsia="Times New Roman" w:hAnsi="Calibri" w:cs="Calibri"/>
          <w:color w:val="auto"/>
        </w:rPr>
        <w:t>(8/12)-(3/12)*</w:t>
      </w:r>
      <m:oMath>
        <m:r>
          <w:rPr>
            <w:rFonts w:ascii="Cambria Math" w:hAnsi="Cambria Math" w:cs="Calibri"/>
            <w:color w:val="auto"/>
          </w:rPr>
          <m:t xml:space="preserve"> </m:t>
        </m:r>
        <m:sSub>
          <m:sSubPr>
            <m:ctrlPr>
              <w:rPr>
                <w:rFonts w:ascii="Cambria Math" w:hAnsi="Cambria Math" w:cs="Calibri"/>
                <w:i/>
                <w:color w:val="auto"/>
              </w:rPr>
            </m:ctrlPr>
          </m:sSubPr>
          <m:e>
            <m:r>
              <w:rPr>
                <w:rFonts w:ascii="Cambria Math" w:hAnsi="Cambria Math" w:cs="Calibri"/>
                <w:color w:val="auto"/>
              </w:rPr>
              <m:t>log</m:t>
            </m:r>
          </m:e>
          <m:sub>
            <m:r>
              <w:rPr>
                <w:rFonts w:ascii="Cambria Math" w:hAnsi="Cambria Math" w:cs="Calibri"/>
                <w:color w:val="auto"/>
              </w:rPr>
              <m:t>2</m:t>
            </m:r>
          </m:sub>
        </m:sSub>
      </m:oMath>
      <w:r w:rsidRPr="001A7B37">
        <w:rPr>
          <w:rFonts w:ascii="Calibri" w:eastAsia="Times New Roman" w:hAnsi="Calibri" w:cs="Calibri"/>
          <w:color w:val="auto"/>
        </w:rPr>
        <w:t>(3/12)-(1/12)*</w:t>
      </w:r>
      <m:oMath>
        <m:r>
          <w:rPr>
            <w:rFonts w:ascii="Cambria Math" w:hAnsi="Cambria Math" w:cs="Calibri"/>
            <w:color w:val="auto"/>
          </w:rPr>
          <m:t xml:space="preserve"> </m:t>
        </m:r>
        <m:sSub>
          <m:sSubPr>
            <m:ctrlPr>
              <w:rPr>
                <w:rFonts w:ascii="Cambria Math" w:hAnsi="Cambria Math" w:cs="Calibri"/>
                <w:i/>
                <w:color w:val="auto"/>
              </w:rPr>
            </m:ctrlPr>
          </m:sSubPr>
          <m:e>
            <m:r>
              <w:rPr>
                <w:rFonts w:ascii="Cambria Math" w:hAnsi="Cambria Math" w:cs="Calibri"/>
                <w:color w:val="auto"/>
              </w:rPr>
              <m:t>log</m:t>
            </m:r>
          </m:e>
          <m:sub>
            <m:r>
              <w:rPr>
                <w:rFonts w:ascii="Cambria Math" w:hAnsi="Cambria Math" w:cs="Calibri"/>
                <w:color w:val="auto"/>
              </w:rPr>
              <m:t>2</m:t>
            </m:r>
          </m:sub>
        </m:sSub>
      </m:oMath>
      <w:r w:rsidRPr="001A7B37">
        <w:rPr>
          <w:rFonts w:ascii="Calibri" w:eastAsia="Times New Roman" w:hAnsi="Calibri" w:cs="Calibri"/>
          <w:color w:val="auto"/>
        </w:rPr>
        <w:t>(1/12)=</w:t>
      </w:r>
      <w:r w:rsidRPr="001A7B37">
        <w:rPr>
          <w:rFonts w:ascii="Calibri" w:eastAsia="Times New Roman" w:hAnsi="Calibri" w:cs="Calibri"/>
          <w:color w:val="auto"/>
          <w:sz w:val="20"/>
          <w:szCs w:val="20"/>
          <w:lang w:val="en-CA" w:eastAsia="ja-JP"/>
        </w:rPr>
        <w:t xml:space="preserve"> 0.594361</w:t>
      </w:r>
    </w:p>
    <w:p w14:paraId="43BA65DE" w14:textId="77777777" w:rsidR="00E74B2A" w:rsidRPr="001A7B37" w:rsidRDefault="00E74B2A" w:rsidP="00E74B2A">
      <w:pPr>
        <w:rPr>
          <w:rFonts w:ascii="Calibri" w:eastAsia="Times New Roman" w:hAnsi="Calibri" w:cs="Calibri"/>
          <w:color w:val="auto"/>
          <w:sz w:val="20"/>
          <w:szCs w:val="20"/>
          <w:lang w:val="en-CA" w:eastAsia="ja-JP"/>
        </w:rPr>
      </w:pPr>
      <w:r w:rsidRPr="001A7B37">
        <w:rPr>
          <w:rFonts w:ascii="Calibri" w:eastAsia="Times New Roman" w:hAnsi="Calibri" w:cs="Calibri"/>
          <w:color w:val="auto"/>
          <w:sz w:val="20"/>
          <w:szCs w:val="20"/>
          <w:highlight w:val="yellow"/>
          <w:lang w:val="en-CA" w:eastAsia="ja-JP"/>
        </w:rPr>
        <w:t>Total entropy for Spectacle-Prescription</w:t>
      </w:r>
      <w:r w:rsidR="00B0318D" w:rsidRPr="001A7B37">
        <w:rPr>
          <w:rFonts w:ascii="Calibri" w:eastAsia="Times New Roman" w:hAnsi="Calibri" w:cs="Calibri"/>
          <w:color w:val="auto"/>
          <w:sz w:val="20"/>
          <w:szCs w:val="20"/>
          <w:highlight w:val="yellow"/>
          <w:lang w:val="en-CA" w:eastAsia="ja-JP"/>
        </w:rPr>
        <w:t xml:space="preserve"> = 0.692216+0.594361 = 1.286577</w:t>
      </w:r>
    </w:p>
    <w:p w14:paraId="60E2D7E1" w14:textId="77777777" w:rsidR="00B0318D" w:rsidRPr="001A7B37" w:rsidRDefault="00B0318D" w:rsidP="00E74B2A">
      <w:pPr>
        <w:rPr>
          <w:rFonts w:ascii="Calibri" w:eastAsia="Times New Roman" w:hAnsi="Calibri" w:cs="Calibri"/>
          <w:color w:val="auto"/>
          <w:sz w:val="20"/>
          <w:szCs w:val="20"/>
          <w:lang w:val="en-CA" w:eastAsia="ja-JP"/>
        </w:rPr>
      </w:pPr>
      <w:r w:rsidRPr="001A7B37">
        <w:rPr>
          <w:rFonts w:ascii="Calibri" w:eastAsia="Times New Roman" w:hAnsi="Calibri" w:cs="Calibri"/>
          <w:color w:val="auto"/>
          <w:sz w:val="20"/>
          <w:szCs w:val="20"/>
          <w:lang w:val="en-CA" w:eastAsia="ja-JP"/>
        </w:rPr>
        <w:t>Astigmatism – yes</w:t>
      </w:r>
    </w:p>
    <w:p w14:paraId="7980B198" w14:textId="77777777" w:rsidR="00B0318D" w:rsidRPr="001A7B37" w:rsidRDefault="00B0318D" w:rsidP="00E74B2A">
      <w:pPr>
        <w:rPr>
          <w:rFonts w:ascii="Calibri" w:eastAsia="Times New Roman" w:hAnsi="Calibri" w:cs="Calibri"/>
          <w:color w:val="auto"/>
          <w:sz w:val="20"/>
          <w:szCs w:val="20"/>
          <w:lang w:val="en-CA" w:eastAsia="ja-JP"/>
        </w:rPr>
      </w:pPr>
      <w:r w:rsidRPr="001A7B37">
        <w:rPr>
          <w:rFonts w:ascii="Calibri" w:eastAsia="Times New Roman" w:hAnsi="Calibri" w:cs="Calibri"/>
          <w:color w:val="auto"/>
          <w:sz w:val="20"/>
          <w:szCs w:val="20"/>
          <w:lang w:val="en-CA" w:eastAsia="ja-JP"/>
        </w:rPr>
        <w:t>Info(</w:t>
      </w:r>
      <w:r w:rsidR="00CF0169" w:rsidRPr="001A7B37">
        <w:rPr>
          <w:rFonts w:ascii="Calibri" w:eastAsia="Times New Roman" w:hAnsi="Calibri" w:cs="Calibri"/>
          <w:color w:val="auto"/>
          <w:sz w:val="20"/>
          <w:szCs w:val="20"/>
          <w:lang w:val="en-CA" w:eastAsia="ja-JP"/>
        </w:rPr>
        <w:t>8, 0 , 4) = entropy(8/12, 0/12, 4/12) = -(8/12)*</w:t>
      </w:r>
      <m:oMath>
        <m:r>
          <w:rPr>
            <w:rFonts w:ascii="Cambria Math" w:hAnsi="Cambria Math" w:cs="Calibri"/>
            <w:color w:val="auto"/>
          </w:rPr>
          <m:t xml:space="preserve"> </m:t>
        </m:r>
        <m:sSub>
          <m:sSubPr>
            <m:ctrlPr>
              <w:rPr>
                <w:rFonts w:ascii="Cambria Math" w:hAnsi="Cambria Math" w:cs="Calibri"/>
                <w:i/>
                <w:color w:val="auto"/>
              </w:rPr>
            </m:ctrlPr>
          </m:sSubPr>
          <m:e>
            <m:r>
              <w:rPr>
                <w:rFonts w:ascii="Cambria Math" w:hAnsi="Cambria Math" w:cs="Calibri"/>
                <w:color w:val="auto"/>
              </w:rPr>
              <m:t>log</m:t>
            </m:r>
          </m:e>
          <m:sub>
            <m:r>
              <w:rPr>
                <w:rFonts w:ascii="Cambria Math" w:hAnsi="Cambria Math" w:cs="Calibri"/>
                <w:color w:val="auto"/>
              </w:rPr>
              <m:t>2</m:t>
            </m:r>
          </m:sub>
        </m:sSub>
      </m:oMath>
      <w:r w:rsidR="00CF0169" w:rsidRPr="001A7B37">
        <w:rPr>
          <w:rFonts w:ascii="Calibri" w:eastAsia="Times New Roman" w:hAnsi="Calibri" w:cs="Calibri"/>
          <w:color w:val="auto"/>
        </w:rPr>
        <w:t>(8/12)-0*</w:t>
      </w:r>
      <m:oMath>
        <m:sSub>
          <m:sSubPr>
            <m:ctrlPr>
              <w:rPr>
                <w:rFonts w:ascii="Cambria Math" w:hAnsi="Cambria Math" w:cs="Calibri"/>
                <w:i/>
                <w:color w:val="auto"/>
              </w:rPr>
            </m:ctrlPr>
          </m:sSubPr>
          <m:e>
            <m:r>
              <w:rPr>
                <w:rFonts w:ascii="Cambria Math" w:hAnsi="Cambria Math" w:cs="Calibri"/>
                <w:color w:val="auto"/>
              </w:rPr>
              <m:t>log</m:t>
            </m:r>
          </m:e>
          <m:sub>
            <m:r>
              <w:rPr>
                <w:rFonts w:ascii="Cambria Math" w:hAnsi="Cambria Math" w:cs="Calibri"/>
                <w:color w:val="auto"/>
              </w:rPr>
              <m:t>2</m:t>
            </m:r>
          </m:sub>
        </m:sSub>
      </m:oMath>
      <w:r w:rsidR="00CF0169" w:rsidRPr="001A7B37">
        <w:rPr>
          <w:rFonts w:ascii="Calibri" w:eastAsia="Times New Roman" w:hAnsi="Calibri" w:cs="Calibri"/>
          <w:color w:val="auto"/>
        </w:rPr>
        <w:t>(0)-(4/12)*</w:t>
      </w:r>
      <m:oMath>
        <m:r>
          <w:rPr>
            <w:rFonts w:ascii="Cambria Math" w:hAnsi="Cambria Math" w:cs="Calibri"/>
            <w:color w:val="auto"/>
          </w:rPr>
          <m:t xml:space="preserve"> </m:t>
        </m:r>
        <m:sSub>
          <m:sSubPr>
            <m:ctrlPr>
              <w:rPr>
                <w:rFonts w:ascii="Cambria Math" w:hAnsi="Cambria Math" w:cs="Calibri"/>
                <w:i/>
                <w:color w:val="auto"/>
              </w:rPr>
            </m:ctrlPr>
          </m:sSubPr>
          <m:e>
            <m:r>
              <w:rPr>
                <w:rFonts w:ascii="Cambria Math" w:hAnsi="Cambria Math" w:cs="Calibri"/>
                <w:color w:val="auto"/>
              </w:rPr>
              <m:t>log</m:t>
            </m:r>
          </m:e>
          <m:sub>
            <m:r>
              <w:rPr>
                <w:rFonts w:ascii="Cambria Math" w:hAnsi="Cambria Math" w:cs="Calibri"/>
                <w:color w:val="auto"/>
              </w:rPr>
              <m:t>2</m:t>
            </m:r>
          </m:sub>
        </m:sSub>
      </m:oMath>
      <w:r w:rsidR="00CF0169" w:rsidRPr="001A7B37">
        <w:rPr>
          <w:rFonts w:ascii="Calibri" w:eastAsia="Times New Roman" w:hAnsi="Calibri" w:cs="Calibri"/>
          <w:color w:val="auto"/>
        </w:rPr>
        <w:t>(4/12)=</w:t>
      </w:r>
      <w:r w:rsidR="00CF0169" w:rsidRPr="001A7B37">
        <w:rPr>
          <w:rFonts w:ascii="Calibri" w:eastAsia="Times New Roman" w:hAnsi="Calibri" w:cs="Calibri"/>
          <w:color w:val="auto"/>
          <w:sz w:val="20"/>
          <w:szCs w:val="20"/>
          <w:lang w:val="en-CA" w:eastAsia="ja-JP"/>
        </w:rPr>
        <w:t xml:space="preserve"> 0.459148</w:t>
      </w:r>
    </w:p>
    <w:p w14:paraId="592A12C5" w14:textId="77777777" w:rsidR="00CF0169" w:rsidRPr="001A7B37" w:rsidRDefault="00CF0169" w:rsidP="00E74B2A">
      <w:pPr>
        <w:rPr>
          <w:rFonts w:ascii="Calibri" w:eastAsia="Times New Roman" w:hAnsi="Calibri" w:cs="Calibri"/>
          <w:color w:val="auto"/>
          <w:sz w:val="20"/>
          <w:szCs w:val="20"/>
          <w:lang w:val="en-CA" w:eastAsia="ja-JP"/>
        </w:rPr>
      </w:pPr>
      <w:r w:rsidRPr="001A7B37">
        <w:rPr>
          <w:rFonts w:ascii="Calibri" w:eastAsia="Times New Roman" w:hAnsi="Calibri" w:cs="Calibri"/>
          <w:color w:val="auto"/>
          <w:sz w:val="20"/>
          <w:szCs w:val="20"/>
          <w:lang w:val="en-CA" w:eastAsia="ja-JP"/>
        </w:rPr>
        <w:t>Astigmatism – no</w:t>
      </w:r>
    </w:p>
    <w:p w14:paraId="3E1F07D4" w14:textId="77777777" w:rsidR="00CF0169" w:rsidRPr="001A7B37" w:rsidRDefault="00CF0169" w:rsidP="00E74B2A">
      <w:pPr>
        <w:rPr>
          <w:rFonts w:ascii="Calibri" w:eastAsia="Times New Roman" w:hAnsi="Calibri" w:cs="Calibri"/>
          <w:color w:val="auto"/>
          <w:sz w:val="20"/>
          <w:szCs w:val="20"/>
          <w:lang w:val="en-CA" w:eastAsia="ja-JP"/>
        </w:rPr>
      </w:pPr>
      <w:r w:rsidRPr="001A7B37">
        <w:rPr>
          <w:rFonts w:ascii="Calibri" w:eastAsia="Times New Roman" w:hAnsi="Calibri" w:cs="Calibri"/>
          <w:color w:val="auto"/>
          <w:sz w:val="20"/>
          <w:szCs w:val="20"/>
          <w:lang w:val="en-CA" w:eastAsia="ja-JP"/>
        </w:rPr>
        <w:t>Info(7, 5, 0) = entropy(7/12, 5/12, 0/12) = -(7/12)*</w:t>
      </w:r>
      <m:oMath>
        <m:r>
          <w:rPr>
            <w:rFonts w:ascii="Cambria Math" w:hAnsi="Cambria Math" w:cs="Calibri"/>
            <w:color w:val="auto"/>
          </w:rPr>
          <m:t xml:space="preserve"> </m:t>
        </m:r>
        <m:sSub>
          <m:sSubPr>
            <m:ctrlPr>
              <w:rPr>
                <w:rFonts w:ascii="Cambria Math" w:hAnsi="Cambria Math" w:cs="Calibri"/>
                <w:i/>
                <w:color w:val="auto"/>
              </w:rPr>
            </m:ctrlPr>
          </m:sSubPr>
          <m:e>
            <m:r>
              <w:rPr>
                <w:rFonts w:ascii="Cambria Math" w:hAnsi="Cambria Math" w:cs="Calibri"/>
                <w:color w:val="auto"/>
              </w:rPr>
              <m:t>log</m:t>
            </m:r>
          </m:e>
          <m:sub>
            <m:r>
              <w:rPr>
                <w:rFonts w:ascii="Cambria Math" w:hAnsi="Cambria Math" w:cs="Calibri"/>
                <w:color w:val="auto"/>
              </w:rPr>
              <m:t>2</m:t>
            </m:r>
          </m:sub>
        </m:sSub>
      </m:oMath>
      <w:r w:rsidRPr="001A7B37">
        <w:rPr>
          <w:rFonts w:ascii="Calibri" w:eastAsia="Times New Roman" w:hAnsi="Calibri" w:cs="Calibri"/>
          <w:color w:val="auto"/>
        </w:rPr>
        <w:t>(7/12)-(5/12)*</w:t>
      </w:r>
      <m:oMath>
        <m:r>
          <w:rPr>
            <w:rFonts w:ascii="Cambria Math" w:hAnsi="Cambria Math" w:cs="Calibri"/>
            <w:color w:val="auto"/>
          </w:rPr>
          <m:t xml:space="preserve"> </m:t>
        </m:r>
        <m:sSub>
          <m:sSubPr>
            <m:ctrlPr>
              <w:rPr>
                <w:rFonts w:ascii="Cambria Math" w:hAnsi="Cambria Math" w:cs="Calibri"/>
                <w:i/>
                <w:color w:val="auto"/>
              </w:rPr>
            </m:ctrlPr>
          </m:sSubPr>
          <m:e>
            <m:r>
              <w:rPr>
                <w:rFonts w:ascii="Cambria Math" w:hAnsi="Cambria Math" w:cs="Calibri"/>
                <w:color w:val="auto"/>
              </w:rPr>
              <m:t>log</m:t>
            </m:r>
          </m:e>
          <m:sub>
            <m:r>
              <w:rPr>
                <w:rFonts w:ascii="Cambria Math" w:hAnsi="Cambria Math" w:cs="Calibri"/>
                <w:color w:val="auto"/>
              </w:rPr>
              <m:t>2</m:t>
            </m:r>
          </m:sub>
        </m:sSub>
      </m:oMath>
      <w:r w:rsidRPr="001A7B37">
        <w:rPr>
          <w:rFonts w:ascii="Calibri" w:eastAsia="Times New Roman" w:hAnsi="Calibri" w:cs="Calibri"/>
          <w:color w:val="auto"/>
        </w:rPr>
        <w:t>(5/12)-0*</w:t>
      </w:r>
      <m:oMath>
        <m:sSub>
          <m:sSubPr>
            <m:ctrlPr>
              <w:rPr>
                <w:rFonts w:ascii="Cambria Math" w:hAnsi="Cambria Math" w:cs="Calibri"/>
                <w:i/>
                <w:color w:val="auto"/>
              </w:rPr>
            </m:ctrlPr>
          </m:sSubPr>
          <m:e>
            <m:r>
              <w:rPr>
                <w:rFonts w:ascii="Cambria Math" w:hAnsi="Cambria Math" w:cs="Calibri"/>
                <w:color w:val="auto"/>
              </w:rPr>
              <m:t>log</m:t>
            </m:r>
          </m:e>
          <m:sub>
            <m:r>
              <w:rPr>
                <w:rFonts w:ascii="Cambria Math" w:hAnsi="Cambria Math" w:cs="Calibri"/>
                <w:color w:val="auto"/>
              </w:rPr>
              <m:t>2</m:t>
            </m:r>
          </m:sub>
        </m:sSub>
      </m:oMath>
      <w:r w:rsidRPr="001A7B37">
        <w:rPr>
          <w:rFonts w:ascii="Calibri" w:eastAsia="Times New Roman" w:hAnsi="Calibri" w:cs="Calibri"/>
          <w:color w:val="auto"/>
        </w:rPr>
        <w:t>(0)=</w:t>
      </w:r>
      <w:r w:rsidRPr="001A7B37">
        <w:rPr>
          <w:rFonts w:ascii="Calibri" w:eastAsia="Times New Roman" w:hAnsi="Calibri" w:cs="Calibri"/>
          <w:color w:val="auto"/>
          <w:sz w:val="20"/>
          <w:szCs w:val="20"/>
          <w:lang w:val="en-CA" w:eastAsia="ja-JP"/>
        </w:rPr>
        <w:t xml:space="preserve"> 0.489934</w:t>
      </w:r>
    </w:p>
    <w:p w14:paraId="477C17F2" w14:textId="77777777" w:rsidR="00CF0169" w:rsidRPr="001A7B37" w:rsidRDefault="00CF0169" w:rsidP="00E74B2A">
      <w:pPr>
        <w:rPr>
          <w:rFonts w:ascii="Calibri" w:eastAsia="Times New Roman" w:hAnsi="Calibri" w:cs="Calibri"/>
          <w:color w:val="auto"/>
          <w:sz w:val="20"/>
          <w:szCs w:val="20"/>
          <w:lang w:val="en-CA" w:eastAsia="ja-JP"/>
        </w:rPr>
      </w:pPr>
      <w:r w:rsidRPr="001A7B37">
        <w:rPr>
          <w:rFonts w:ascii="Calibri" w:eastAsia="Times New Roman" w:hAnsi="Calibri" w:cs="Calibri"/>
          <w:color w:val="auto"/>
          <w:sz w:val="20"/>
          <w:szCs w:val="20"/>
          <w:highlight w:val="yellow"/>
          <w:lang w:val="en-CA" w:eastAsia="ja-JP"/>
        </w:rPr>
        <w:t>Total entropy for Astigmatism = 0.459148 + 0.489934 = 0.949082</w:t>
      </w:r>
    </w:p>
    <w:p w14:paraId="7EAF8723" w14:textId="77777777" w:rsidR="00CF0169" w:rsidRPr="001A7B37" w:rsidRDefault="00CF0169" w:rsidP="00E74B2A">
      <w:pPr>
        <w:rPr>
          <w:rFonts w:ascii="Calibri" w:eastAsia="Times New Roman" w:hAnsi="Calibri" w:cs="Calibri"/>
          <w:color w:val="auto"/>
          <w:sz w:val="20"/>
          <w:szCs w:val="20"/>
          <w:lang w:val="en-CA" w:eastAsia="ja-JP"/>
        </w:rPr>
      </w:pPr>
      <w:r w:rsidRPr="001A7B37">
        <w:rPr>
          <w:rFonts w:ascii="Calibri" w:eastAsia="Times New Roman" w:hAnsi="Calibri" w:cs="Calibri"/>
          <w:color w:val="auto"/>
          <w:sz w:val="20"/>
          <w:szCs w:val="20"/>
          <w:lang w:val="en-CA" w:eastAsia="ja-JP"/>
        </w:rPr>
        <w:t>Tear-prod-rate - normal</w:t>
      </w:r>
    </w:p>
    <w:p w14:paraId="2EE03CF5" w14:textId="77777777" w:rsidR="00CF0169" w:rsidRPr="001A7B37" w:rsidRDefault="00CF0169" w:rsidP="00E74B2A">
      <w:pPr>
        <w:rPr>
          <w:rFonts w:ascii="Calibri" w:eastAsia="Times New Roman" w:hAnsi="Calibri" w:cs="Calibri"/>
          <w:color w:val="auto"/>
          <w:sz w:val="20"/>
          <w:szCs w:val="20"/>
          <w:lang w:val="en-CA" w:eastAsia="ja-JP"/>
        </w:rPr>
      </w:pPr>
      <w:r w:rsidRPr="001A7B37">
        <w:rPr>
          <w:rFonts w:ascii="Calibri" w:eastAsia="Times New Roman" w:hAnsi="Calibri" w:cs="Calibri"/>
          <w:color w:val="auto"/>
          <w:sz w:val="20"/>
          <w:szCs w:val="20"/>
          <w:lang w:val="en-CA" w:eastAsia="ja-JP"/>
        </w:rPr>
        <w:t>info(3, 5, 4) = entropy(3/12, 5/12, 4/12) = -(3/12)*</w:t>
      </w:r>
      <m:oMath>
        <m:r>
          <w:rPr>
            <w:rFonts w:ascii="Cambria Math" w:hAnsi="Cambria Math" w:cs="Calibri"/>
            <w:color w:val="auto"/>
          </w:rPr>
          <m:t xml:space="preserve"> </m:t>
        </m:r>
        <m:sSub>
          <m:sSubPr>
            <m:ctrlPr>
              <w:rPr>
                <w:rFonts w:ascii="Cambria Math" w:hAnsi="Cambria Math" w:cs="Calibri"/>
                <w:i/>
                <w:color w:val="auto"/>
              </w:rPr>
            </m:ctrlPr>
          </m:sSubPr>
          <m:e>
            <m:r>
              <w:rPr>
                <w:rFonts w:ascii="Cambria Math" w:hAnsi="Cambria Math" w:cs="Calibri"/>
                <w:color w:val="auto"/>
              </w:rPr>
              <m:t>log</m:t>
            </m:r>
          </m:e>
          <m:sub>
            <m:r>
              <w:rPr>
                <w:rFonts w:ascii="Cambria Math" w:hAnsi="Cambria Math" w:cs="Calibri"/>
                <w:color w:val="auto"/>
              </w:rPr>
              <m:t>2</m:t>
            </m:r>
          </m:sub>
        </m:sSub>
      </m:oMath>
      <w:r w:rsidRPr="001A7B37">
        <w:rPr>
          <w:rFonts w:ascii="Calibri" w:eastAsia="Times New Roman" w:hAnsi="Calibri" w:cs="Calibri"/>
          <w:color w:val="auto"/>
        </w:rPr>
        <w:t>(3/12)-(5/12)</w:t>
      </w:r>
      <m:oMath>
        <m:r>
          <w:rPr>
            <w:rFonts w:ascii="Cambria Math" w:hAnsi="Cambria Math" w:cs="Calibri"/>
            <w:color w:val="auto"/>
          </w:rPr>
          <m:t xml:space="preserve"> </m:t>
        </m:r>
        <m:sSub>
          <m:sSubPr>
            <m:ctrlPr>
              <w:rPr>
                <w:rFonts w:ascii="Cambria Math" w:hAnsi="Cambria Math" w:cs="Calibri"/>
                <w:i/>
                <w:color w:val="auto"/>
              </w:rPr>
            </m:ctrlPr>
          </m:sSubPr>
          <m:e>
            <m:r>
              <w:rPr>
                <w:rFonts w:ascii="Cambria Math" w:hAnsi="Cambria Math" w:cs="Calibri"/>
                <w:color w:val="auto"/>
              </w:rPr>
              <m:t>log</m:t>
            </m:r>
          </m:e>
          <m:sub>
            <m:r>
              <w:rPr>
                <w:rFonts w:ascii="Cambria Math" w:hAnsi="Cambria Math" w:cs="Calibri"/>
                <w:color w:val="auto"/>
              </w:rPr>
              <m:t>2</m:t>
            </m:r>
          </m:sub>
        </m:sSub>
      </m:oMath>
      <w:r w:rsidRPr="001A7B37">
        <w:rPr>
          <w:rFonts w:ascii="Calibri" w:eastAsia="Times New Roman" w:hAnsi="Calibri" w:cs="Calibri"/>
          <w:color w:val="auto"/>
        </w:rPr>
        <w:t>(5/12)-(4/12)*</w:t>
      </w:r>
      <m:oMath>
        <m:r>
          <w:rPr>
            <w:rFonts w:ascii="Cambria Math" w:hAnsi="Cambria Math" w:cs="Calibri"/>
            <w:color w:val="auto"/>
          </w:rPr>
          <m:t xml:space="preserve"> </m:t>
        </m:r>
        <m:sSub>
          <m:sSubPr>
            <m:ctrlPr>
              <w:rPr>
                <w:rFonts w:ascii="Cambria Math" w:hAnsi="Cambria Math" w:cs="Calibri"/>
                <w:i/>
                <w:color w:val="auto"/>
              </w:rPr>
            </m:ctrlPr>
          </m:sSubPr>
          <m:e>
            <m:r>
              <w:rPr>
                <w:rFonts w:ascii="Cambria Math" w:hAnsi="Cambria Math" w:cs="Calibri"/>
                <w:color w:val="auto"/>
              </w:rPr>
              <m:t>log</m:t>
            </m:r>
          </m:e>
          <m:sub>
            <m:r>
              <w:rPr>
                <w:rFonts w:ascii="Cambria Math" w:hAnsi="Cambria Math" w:cs="Calibri"/>
                <w:color w:val="auto"/>
              </w:rPr>
              <m:t>2</m:t>
            </m:r>
          </m:sub>
        </m:sSub>
      </m:oMath>
      <w:r w:rsidRPr="001A7B37">
        <w:rPr>
          <w:rFonts w:ascii="Calibri" w:eastAsia="Times New Roman" w:hAnsi="Calibri" w:cs="Calibri"/>
          <w:color w:val="auto"/>
        </w:rPr>
        <w:t>(4/12)=</w:t>
      </w:r>
      <w:r w:rsidRPr="001A7B37">
        <w:rPr>
          <w:rFonts w:ascii="Calibri" w:eastAsia="Times New Roman" w:hAnsi="Calibri" w:cs="Calibri"/>
          <w:color w:val="auto"/>
          <w:sz w:val="20"/>
          <w:szCs w:val="20"/>
          <w:lang w:val="en-CA" w:eastAsia="ja-JP"/>
        </w:rPr>
        <w:t xml:space="preserve"> 0.777293</w:t>
      </w:r>
    </w:p>
    <w:p w14:paraId="6B8F4490" w14:textId="77777777" w:rsidR="00CF0169" w:rsidRPr="001A7B37" w:rsidRDefault="00CF0169" w:rsidP="00E74B2A">
      <w:pPr>
        <w:rPr>
          <w:rFonts w:ascii="Calibri" w:eastAsia="Times New Roman" w:hAnsi="Calibri" w:cs="Calibri"/>
          <w:color w:val="auto"/>
          <w:sz w:val="20"/>
          <w:szCs w:val="20"/>
          <w:lang w:val="en-CA" w:eastAsia="ja-JP"/>
        </w:rPr>
      </w:pPr>
      <w:proofErr w:type="gramStart"/>
      <w:r w:rsidRPr="001A7B37">
        <w:rPr>
          <w:rFonts w:ascii="Calibri" w:eastAsia="Times New Roman" w:hAnsi="Calibri" w:cs="Calibri"/>
          <w:color w:val="auto"/>
          <w:sz w:val="20"/>
          <w:szCs w:val="20"/>
          <w:lang w:val="en-CA" w:eastAsia="ja-JP"/>
        </w:rPr>
        <w:t>info(</w:t>
      </w:r>
      <w:proofErr w:type="gramEnd"/>
      <w:r w:rsidRPr="001A7B37">
        <w:rPr>
          <w:rFonts w:ascii="Calibri" w:eastAsia="Times New Roman" w:hAnsi="Calibri" w:cs="Calibri"/>
          <w:color w:val="auto"/>
          <w:sz w:val="20"/>
          <w:szCs w:val="20"/>
          <w:lang w:val="en-CA" w:eastAsia="ja-JP"/>
        </w:rPr>
        <w:t>0, 0, 0) = entropy(0/12, 0/12, 0/12) = 0</w:t>
      </w:r>
    </w:p>
    <w:p w14:paraId="7246460A" w14:textId="77777777" w:rsidR="009F6959" w:rsidRPr="001A7B37" w:rsidRDefault="00CF0169" w:rsidP="00E74B2A">
      <w:pPr>
        <w:rPr>
          <w:rFonts w:ascii="Calibri" w:eastAsia="Times New Roman" w:hAnsi="Calibri" w:cs="Calibri"/>
          <w:color w:val="auto"/>
          <w:sz w:val="20"/>
          <w:szCs w:val="20"/>
          <w:lang w:val="en-CA" w:eastAsia="ja-JP"/>
        </w:rPr>
      </w:pPr>
      <w:r w:rsidRPr="001A7B37">
        <w:rPr>
          <w:rFonts w:ascii="Calibri" w:eastAsia="Times New Roman" w:hAnsi="Calibri" w:cs="Calibri"/>
          <w:color w:val="auto"/>
          <w:sz w:val="20"/>
          <w:szCs w:val="20"/>
          <w:highlight w:val="yellow"/>
          <w:lang w:val="en-CA" w:eastAsia="ja-JP"/>
        </w:rPr>
        <w:t>Total entropy for Tear-prob-rate = 0.777293</w:t>
      </w:r>
    </w:p>
    <w:p w14:paraId="0CF9E60C" w14:textId="77777777" w:rsidR="00970A1E" w:rsidRPr="001A7B37" w:rsidRDefault="00970A1E" w:rsidP="00970A1E">
      <w:pPr>
        <w:rPr>
          <w:color w:val="auto"/>
        </w:rPr>
      </w:pPr>
      <w:r w:rsidRPr="001A7B37">
        <w:rPr>
          <w:color w:val="auto"/>
        </w:rPr>
        <w:t>Contact Lenses Stat – First Tree</w:t>
      </w:r>
    </w:p>
    <w:tbl>
      <w:tblPr>
        <w:tblW w:w="7592" w:type="dxa"/>
        <w:tblLook w:val="04A0" w:firstRow="1" w:lastRow="0" w:firstColumn="1" w:lastColumn="0" w:noHBand="0" w:noVBand="1"/>
      </w:tblPr>
      <w:tblGrid>
        <w:gridCol w:w="2257"/>
        <w:gridCol w:w="1510"/>
        <w:gridCol w:w="1113"/>
        <w:gridCol w:w="807"/>
        <w:gridCol w:w="960"/>
        <w:gridCol w:w="968"/>
      </w:tblGrid>
      <w:tr w:rsidR="00970A1E" w:rsidRPr="001A7B37" w14:paraId="05EFF53A" w14:textId="77777777" w:rsidTr="00970A1E">
        <w:trPr>
          <w:trHeight w:val="288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bottom"/>
            <w:hideMark/>
          </w:tcPr>
          <w:p w14:paraId="69FB09F0" w14:textId="77777777" w:rsidR="00970A1E" w:rsidRPr="001A7B37" w:rsidRDefault="00970A1E" w:rsidP="00970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ja-JP"/>
              </w:rPr>
            </w:pPr>
          </w:p>
        </w:tc>
        <w:tc>
          <w:tcPr>
            <w:tcW w:w="34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bottom"/>
            <w:hideMark/>
          </w:tcPr>
          <w:p w14:paraId="5EB92323" w14:textId="77777777" w:rsidR="00970A1E" w:rsidRPr="001A7B37" w:rsidRDefault="00970A1E" w:rsidP="00970A1E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Attribute Second Tree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bottom"/>
            <w:hideMark/>
          </w:tcPr>
          <w:p w14:paraId="7F85E594" w14:textId="77777777" w:rsidR="00970A1E" w:rsidRPr="001A7B37" w:rsidRDefault="00970A1E" w:rsidP="00970A1E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bottom"/>
            <w:hideMark/>
          </w:tcPr>
          <w:p w14:paraId="4EC5663C" w14:textId="77777777" w:rsidR="00970A1E" w:rsidRPr="001A7B37" w:rsidRDefault="00970A1E" w:rsidP="00970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CA" w:eastAsia="ja-JP"/>
              </w:rPr>
            </w:pPr>
          </w:p>
        </w:tc>
      </w:tr>
      <w:tr w:rsidR="00970A1E" w:rsidRPr="001A7B37" w14:paraId="35FE3AAD" w14:textId="77777777" w:rsidTr="00970A1E">
        <w:trPr>
          <w:trHeight w:val="288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619F54FC" w14:textId="77777777" w:rsidR="00970A1E" w:rsidRPr="001A7B37" w:rsidRDefault="00970A1E" w:rsidP="00970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CA" w:eastAsia="ja-JP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388C3A1D" w14:textId="77777777" w:rsidR="00970A1E" w:rsidRPr="001A7B37" w:rsidRDefault="00970A1E" w:rsidP="00970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CA" w:eastAsia="ja-JP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769E39F5" w14:textId="77777777" w:rsidR="00970A1E" w:rsidRPr="001A7B37" w:rsidRDefault="00970A1E" w:rsidP="00970A1E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None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2F225A86" w14:textId="77777777" w:rsidR="00970A1E" w:rsidRPr="001A7B37" w:rsidRDefault="00970A1E" w:rsidP="00970A1E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Soft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53F79D85" w14:textId="77777777" w:rsidR="00970A1E" w:rsidRPr="001A7B37" w:rsidRDefault="00970A1E" w:rsidP="00970A1E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Hard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5D62E529" w14:textId="77777777" w:rsidR="00970A1E" w:rsidRPr="001A7B37" w:rsidRDefault="00970A1E" w:rsidP="00970A1E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Subtotal</w:t>
            </w:r>
          </w:p>
        </w:tc>
      </w:tr>
      <w:tr w:rsidR="00970A1E" w:rsidRPr="001A7B37" w14:paraId="0B890A58" w14:textId="77777777" w:rsidTr="00970A1E">
        <w:trPr>
          <w:trHeight w:val="288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DBE16" w14:textId="77777777" w:rsidR="00970A1E" w:rsidRPr="001A7B37" w:rsidRDefault="00970A1E" w:rsidP="00970A1E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Age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3786" w14:textId="77777777" w:rsidR="00970A1E" w:rsidRPr="001A7B37" w:rsidRDefault="00970A1E" w:rsidP="00970A1E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young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8C7F4" w14:textId="77777777" w:rsidR="00970A1E" w:rsidRPr="001A7B37" w:rsidRDefault="00970A1E" w:rsidP="00970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B9EED" w14:textId="77777777" w:rsidR="00970A1E" w:rsidRPr="001A7B37" w:rsidRDefault="00970A1E" w:rsidP="00970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C848" w14:textId="77777777" w:rsidR="00970A1E" w:rsidRPr="001A7B37" w:rsidRDefault="00970A1E" w:rsidP="00970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C6F5C" w14:textId="77777777" w:rsidR="00970A1E" w:rsidRPr="001A7B37" w:rsidRDefault="00970A1E" w:rsidP="00970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4</w:t>
            </w:r>
          </w:p>
        </w:tc>
      </w:tr>
      <w:tr w:rsidR="00970A1E" w:rsidRPr="001A7B37" w14:paraId="0114154C" w14:textId="77777777" w:rsidTr="00970A1E">
        <w:trPr>
          <w:trHeight w:val="288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975B" w14:textId="77777777" w:rsidR="00970A1E" w:rsidRPr="001A7B37" w:rsidRDefault="00970A1E" w:rsidP="00970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392C" w14:textId="77777777" w:rsidR="00970A1E" w:rsidRPr="001A7B37" w:rsidRDefault="00970A1E" w:rsidP="00970A1E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pre-presbyopic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5941" w14:textId="77777777" w:rsidR="00970A1E" w:rsidRPr="001A7B37" w:rsidRDefault="00970A1E" w:rsidP="00970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BC74A" w14:textId="77777777" w:rsidR="00970A1E" w:rsidRPr="001A7B37" w:rsidRDefault="00970A1E" w:rsidP="00970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92FF5" w14:textId="77777777" w:rsidR="00970A1E" w:rsidRPr="001A7B37" w:rsidRDefault="00970A1E" w:rsidP="00970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1AE2F" w14:textId="77777777" w:rsidR="00970A1E" w:rsidRPr="001A7B37" w:rsidRDefault="00970A1E" w:rsidP="00970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4</w:t>
            </w:r>
          </w:p>
        </w:tc>
      </w:tr>
      <w:tr w:rsidR="00970A1E" w:rsidRPr="001A7B37" w14:paraId="13115E24" w14:textId="77777777" w:rsidTr="00970A1E">
        <w:trPr>
          <w:trHeight w:val="288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BE60" w14:textId="77777777" w:rsidR="00970A1E" w:rsidRPr="001A7B37" w:rsidRDefault="00970A1E" w:rsidP="00970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16ACD" w14:textId="77777777" w:rsidR="00970A1E" w:rsidRPr="001A7B37" w:rsidRDefault="00970A1E" w:rsidP="00970A1E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presbyopic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1E81" w14:textId="77777777" w:rsidR="00970A1E" w:rsidRPr="001A7B37" w:rsidRDefault="00970A1E" w:rsidP="00970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2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0125" w14:textId="77777777" w:rsidR="00970A1E" w:rsidRPr="001A7B37" w:rsidRDefault="00970A1E" w:rsidP="00970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D0D0" w14:textId="77777777" w:rsidR="00970A1E" w:rsidRPr="001A7B37" w:rsidRDefault="00970A1E" w:rsidP="00970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DBCCF" w14:textId="77777777" w:rsidR="00970A1E" w:rsidRPr="001A7B37" w:rsidRDefault="00970A1E" w:rsidP="00970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4</w:t>
            </w:r>
          </w:p>
        </w:tc>
      </w:tr>
      <w:tr w:rsidR="00970A1E" w:rsidRPr="001A7B37" w14:paraId="487838F0" w14:textId="77777777" w:rsidTr="00970A1E">
        <w:trPr>
          <w:trHeight w:val="288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5582F" w14:textId="77777777" w:rsidR="00970A1E" w:rsidRPr="001A7B37" w:rsidRDefault="00F1473E" w:rsidP="00970A1E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S</w:t>
            </w:r>
            <w:r w:rsidR="00970A1E"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pectacle_prescription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4B308" w14:textId="77777777" w:rsidR="00970A1E" w:rsidRPr="001A7B37" w:rsidRDefault="00970A1E" w:rsidP="00970A1E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myope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F6F9" w14:textId="77777777" w:rsidR="00970A1E" w:rsidRPr="001A7B37" w:rsidRDefault="00970A1E" w:rsidP="00970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389B9" w14:textId="77777777" w:rsidR="00970A1E" w:rsidRPr="001A7B37" w:rsidRDefault="00970A1E" w:rsidP="00970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73AD3" w14:textId="77777777" w:rsidR="00970A1E" w:rsidRPr="001A7B37" w:rsidRDefault="00970A1E" w:rsidP="00970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88877" w14:textId="77777777" w:rsidR="00970A1E" w:rsidRPr="001A7B37" w:rsidRDefault="00970A1E" w:rsidP="00970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6</w:t>
            </w:r>
          </w:p>
        </w:tc>
      </w:tr>
      <w:tr w:rsidR="00970A1E" w:rsidRPr="001A7B37" w14:paraId="48AD9126" w14:textId="77777777" w:rsidTr="00970A1E">
        <w:trPr>
          <w:trHeight w:val="288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D24D5" w14:textId="77777777" w:rsidR="00970A1E" w:rsidRPr="001A7B37" w:rsidRDefault="00970A1E" w:rsidP="00970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ACA75" w14:textId="77777777" w:rsidR="00970A1E" w:rsidRPr="001A7B37" w:rsidRDefault="00970A1E" w:rsidP="00970A1E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hypermetrope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5C47E" w14:textId="77777777" w:rsidR="00970A1E" w:rsidRPr="001A7B37" w:rsidRDefault="00970A1E" w:rsidP="00970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2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FF561" w14:textId="77777777" w:rsidR="00970A1E" w:rsidRPr="001A7B37" w:rsidRDefault="00970A1E" w:rsidP="00970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581C0" w14:textId="77777777" w:rsidR="00970A1E" w:rsidRPr="001A7B37" w:rsidRDefault="00970A1E" w:rsidP="00970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F71CD" w14:textId="77777777" w:rsidR="00970A1E" w:rsidRPr="001A7B37" w:rsidRDefault="00970A1E" w:rsidP="00970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6</w:t>
            </w:r>
          </w:p>
        </w:tc>
      </w:tr>
      <w:tr w:rsidR="00970A1E" w:rsidRPr="001A7B37" w14:paraId="71C8245F" w14:textId="77777777" w:rsidTr="00970A1E">
        <w:trPr>
          <w:trHeight w:val="288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4A2D" w14:textId="77777777" w:rsidR="00970A1E" w:rsidRPr="001A7B37" w:rsidRDefault="00F1473E" w:rsidP="00970A1E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A</w:t>
            </w:r>
            <w:r w:rsidR="00970A1E"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stigmatism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8855B" w14:textId="77777777" w:rsidR="00970A1E" w:rsidRPr="001A7B37" w:rsidRDefault="00970A1E" w:rsidP="00970A1E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yes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0A1D8" w14:textId="77777777" w:rsidR="00970A1E" w:rsidRPr="001A7B37" w:rsidRDefault="00970A1E" w:rsidP="00970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2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8E44" w14:textId="77777777" w:rsidR="00970A1E" w:rsidRPr="001A7B37" w:rsidRDefault="00970A1E" w:rsidP="00970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7CCC0" w14:textId="77777777" w:rsidR="00970A1E" w:rsidRPr="001A7B37" w:rsidRDefault="00970A1E" w:rsidP="00970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6B9F0" w14:textId="77777777" w:rsidR="00970A1E" w:rsidRPr="001A7B37" w:rsidRDefault="00970A1E" w:rsidP="00970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6</w:t>
            </w:r>
          </w:p>
        </w:tc>
      </w:tr>
      <w:tr w:rsidR="00970A1E" w:rsidRPr="001A7B37" w14:paraId="1A804A27" w14:textId="77777777" w:rsidTr="00970A1E">
        <w:trPr>
          <w:trHeight w:val="288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37D7" w14:textId="77777777" w:rsidR="00970A1E" w:rsidRPr="001A7B37" w:rsidRDefault="00970A1E" w:rsidP="00970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2F929" w14:textId="77777777" w:rsidR="00970A1E" w:rsidRPr="001A7B37" w:rsidRDefault="00970A1E" w:rsidP="00970A1E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no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D93BA" w14:textId="77777777" w:rsidR="00970A1E" w:rsidRPr="001A7B37" w:rsidRDefault="00970A1E" w:rsidP="00970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2DE5" w14:textId="77777777" w:rsidR="00970A1E" w:rsidRPr="001A7B37" w:rsidRDefault="00970A1E" w:rsidP="00970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2968B" w14:textId="77777777" w:rsidR="00970A1E" w:rsidRPr="001A7B37" w:rsidRDefault="00970A1E" w:rsidP="00970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5F8A3" w14:textId="77777777" w:rsidR="00970A1E" w:rsidRPr="001A7B37" w:rsidRDefault="00970A1E" w:rsidP="00970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6</w:t>
            </w:r>
          </w:p>
        </w:tc>
      </w:tr>
    </w:tbl>
    <w:p w14:paraId="46A971D7" w14:textId="77777777" w:rsidR="00970A1E" w:rsidRPr="001A7B37" w:rsidRDefault="00970A1E" w:rsidP="00E74B2A">
      <w:pPr>
        <w:rPr>
          <w:rFonts w:ascii="Calibri" w:eastAsia="Times New Roman" w:hAnsi="Calibri" w:cs="Calibri"/>
          <w:color w:val="auto"/>
          <w:sz w:val="20"/>
          <w:szCs w:val="20"/>
          <w:lang w:val="en-CA" w:eastAsia="ja-JP"/>
        </w:rPr>
      </w:pPr>
    </w:p>
    <w:p w14:paraId="6D811D5E" w14:textId="77777777" w:rsidR="00E04D62" w:rsidRPr="001A7B37" w:rsidRDefault="00E04D62" w:rsidP="00E04D62">
      <w:pPr>
        <w:rPr>
          <w:color w:val="auto"/>
        </w:rPr>
      </w:pPr>
      <w:r w:rsidRPr="001A7B37">
        <w:rPr>
          <w:color w:val="auto"/>
        </w:rPr>
        <w:t>Entropy Calculation for the Child node of First Tree</w:t>
      </w:r>
      <w:r w:rsidR="00287758" w:rsidRPr="001A7B37">
        <w:rPr>
          <w:color w:val="auto"/>
        </w:rPr>
        <w:t>:</w:t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2257"/>
        <w:gridCol w:w="1016"/>
        <w:gridCol w:w="960"/>
        <w:gridCol w:w="1053"/>
        <w:gridCol w:w="1053"/>
        <w:gridCol w:w="1053"/>
        <w:gridCol w:w="1053"/>
        <w:gridCol w:w="1053"/>
      </w:tblGrid>
      <w:tr w:rsidR="005D13D0" w:rsidRPr="001A7B37" w14:paraId="6486AF68" w14:textId="77777777" w:rsidTr="00CF5A96">
        <w:trPr>
          <w:trHeight w:val="288"/>
        </w:trPr>
        <w:tc>
          <w:tcPr>
            <w:tcW w:w="32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bottom"/>
          </w:tcPr>
          <w:p w14:paraId="0D509E4E" w14:textId="77777777" w:rsidR="005D13D0" w:rsidRPr="001A7B37" w:rsidRDefault="005D13D0" w:rsidP="005D13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t>Attributes</w:t>
            </w:r>
          </w:p>
        </w:tc>
        <w:tc>
          <w:tcPr>
            <w:tcW w:w="41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bottom"/>
          </w:tcPr>
          <w:p w14:paraId="68D5D340" w14:textId="77777777" w:rsidR="005D13D0" w:rsidRPr="001A7B37" w:rsidRDefault="005D13D0" w:rsidP="005D13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Frequency</w:t>
            </w:r>
          </w:p>
        </w:tc>
        <w:tc>
          <w:tcPr>
            <w:tcW w:w="21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bottom"/>
          </w:tcPr>
          <w:p w14:paraId="6E1631F0" w14:textId="77777777" w:rsidR="005D13D0" w:rsidRPr="001A7B37" w:rsidRDefault="005D13D0" w:rsidP="005D13D0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</w:p>
        </w:tc>
      </w:tr>
      <w:tr w:rsidR="005D13D0" w:rsidRPr="001A7B37" w14:paraId="64B8FCD8" w14:textId="77777777" w:rsidTr="00CF5A96">
        <w:trPr>
          <w:trHeight w:val="288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1E04264A" w14:textId="77777777" w:rsidR="005D13D0" w:rsidRPr="001A7B37" w:rsidRDefault="005D13D0" w:rsidP="005D13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ja-JP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203DA1E0" w14:textId="77777777" w:rsidR="005D13D0" w:rsidRPr="001A7B37" w:rsidRDefault="005D13D0" w:rsidP="005D13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CA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7777E2AB" w14:textId="77777777" w:rsidR="005D13D0" w:rsidRPr="001A7B37" w:rsidRDefault="005D13D0" w:rsidP="005D13D0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None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4D3FA139" w14:textId="77777777" w:rsidR="005D13D0" w:rsidRPr="001A7B37" w:rsidRDefault="005D13D0" w:rsidP="005D13D0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Soft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1D18DF27" w14:textId="77777777" w:rsidR="005D13D0" w:rsidRPr="001A7B37" w:rsidRDefault="005D13D0" w:rsidP="005D13D0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Hard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5E358DAB" w14:textId="77777777" w:rsidR="005D13D0" w:rsidRPr="001A7B37" w:rsidRDefault="005D13D0" w:rsidP="005D13D0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total</w:t>
            </w:r>
          </w:p>
        </w:tc>
        <w:tc>
          <w:tcPr>
            <w:tcW w:w="21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4788C34B" w14:textId="77777777" w:rsidR="005D13D0" w:rsidRPr="001A7B37" w:rsidRDefault="005D13D0" w:rsidP="005D13D0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Grand Total</w:t>
            </w:r>
          </w:p>
        </w:tc>
      </w:tr>
      <w:tr w:rsidR="005D13D0" w:rsidRPr="001A7B37" w14:paraId="735DFF13" w14:textId="77777777" w:rsidTr="00CF5A96">
        <w:trPr>
          <w:trHeight w:val="288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8DA30" w14:textId="77777777" w:rsidR="005D13D0" w:rsidRPr="001A7B37" w:rsidRDefault="005D13D0" w:rsidP="005D13D0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Age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369B" w14:textId="77777777" w:rsidR="005D13D0" w:rsidRPr="001A7B37" w:rsidRDefault="005D13D0" w:rsidP="005D13D0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young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6C9FA" w14:textId="77777777" w:rsidR="005D13D0" w:rsidRPr="001A7B37" w:rsidRDefault="005D13D0" w:rsidP="005D13D0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445A" w14:textId="77777777" w:rsidR="005D13D0" w:rsidRPr="001A7B37" w:rsidRDefault="005D13D0" w:rsidP="005D1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E03F2" w14:textId="77777777" w:rsidR="005D13D0" w:rsidRPr="001A7B37" w:rsidRDefault="005D13D0" w:rsidP="005D1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A06D3" w14:textId="77777777" w:rsidR="005D13D0" w:rsidRPr="001A7B37" w:rsidRDefault="005D13D0" w:rsidP="005D1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49111" w14:textId="77777777" w:rsidR="005D13D0" w:rsidRPr="001A7B37" w:rsidRDefault="005D13D0" w:rsidP="005D1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DE66E" w14:textId="77777777" w:rsidR="005D13D0" w:rsidRPr="001A7B37" w:rsidRDefault="005D13D0" w:rsidP="005D1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</w:p>
        </w:tc>
      </w:tr>
      <w:tr w:rsidR="005D13D0" w:rsidRPr="001A7B37" w14:paraId="7600233E" w14:textId="77777777" w:rsidTr="00CF5A96">
        <w:trPr>
          <w:trHeight w:val="288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F6912" w14:textId="77777777" w:rsidR="005D13D0" w:rsidRPr="001A7B37" w:rsidRDefault="005D13D0" w:rsidP="005D13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CA" w:eastAsia="ja-JP"/>
              </w:rPr>
            </w:pP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ECA69" w14:textId="77777777" w:rsidR="005D13D0" w:rsidRPr="001A7B37" w:rsidRDefault="005D13D0" w:rsidP="005D13D0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pre-presbyopic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7BCCA" w14:textId="77777777" w:rsidR="005D13D0" w:rsidRPr="001A7B37" w:rsidRDefault="005D13D0" w:rsidP="005D1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7663" w14:textId="77777777" w:rsidR="005D13D0" w:rsidRPr="001A7B37" w:rsidRDefault="005D13D0" w:rsidP="005D1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9F1C" w14:textId="77777777" w:rsidR="005D13D0" w:rsidRPr="001A7B37" w:rsidRDefault="005D13D0" w:rsidP="005D1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8EBC8" w14:textId="77777777" w:rsidR="005D13D0" w:rsidRPr="001A7B37" w:rsidRDefault="005D13D0" w:rsidP="005D1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1.5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4619" w14:textId="77777777" w:rsidR="005D13D0" w:rsidRPr="001A7B37" w:rsidRDefault="005D13D0" w:rsidP="005D1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</w:p>
        </w:tc>
      </w:tr>
      <w:tr w:rsidR="005D13D0" w:rsidRPr="001A7B37" w14:paraId="6783D154" w14:textId="77777777" w:rsidTr="00CF5A96">
        <w:trPr>
          <w:trHeight w:val="288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EC84" w14:textId="77777777" w:rsidR="005D13D0" w:rsidRPr="001A7B37" w:rsidRDefault="005D13D0" w:rsidP="005D13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CA" w:eastAsia="ja-JP"/>
              </w:rPr>
            </w:pP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292D8" w14:textId="77777777" w:rsidR="005D13D0" w:rsidRPr="001A7B37" w:rsidRDefault="005D13D0" w:rsidP="005D13D0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presbyopic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82AEE" w14:textId="77777777" w:rsidR="005D13D0" w:rsidRPr="001A7B37" w:rsidRDefault="005D13D0" w:rsidP="005D1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3CAB9" w14:textId="77777777" w:rsidR="005D13D0" w:rsidRPr="001A7B37" w:rsidRDefault="005D13D0" w:rsidP="005D1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E204" w14:textId="77777777" w:rsidR="005D13D0" w:rsidRPr="001A7B37" w:rsidRDefault="005D13D0" w:rsidP="005D1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7FE2" w14:textId="77777777" w:rsidR="005D13D0" w:rsidRPr="001A7B37" w:rsidRDefault="005D13D0" w:rsidP="005D1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1.5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9BF12" w14:textId="77777777" w:rsidR="005D13D0" w:rsidRPr="001A7B37" w:rsidRDefault="005D13D0" w:rsidP="005D1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1.333333</w:t>
            </w:r>
          </w:p>
        </w:tc>
      </w:tr>
      <w:tr w:rsidR="005D13D0" w:rsidRPr="001A7B37" w14:paraId="52BDFCB2" w14:textId="77777777" w:rsidTr="00CF5A96">
        <w:trPr>
          <w:trHeight w:val="288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81C5" w14:textId="77777777" w:rsidR="005D13D0" w:rsidRPr="001A7B37" w:rsidRDefault="00F1473E" w:rsidP="005D13D0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lastRenderedPageBreak/>
              <w:t>S</w:t>
            </w:r>
            <w:r w:rsidR="005D13D0"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pectacle_prescription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93EE1" w14:textId="77777777" w:rsidR="005D13D0" w:rsidRPr="001A7B37" w:rsidRDefault="005D13D0" w:rsidP="005D13D0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myope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E0F30" w14:textId="77777777" w:rsidR="005D13D0" w:rsidRPr="001A7B37" w:rsidRDefault="005D13D0" w:rsidP="005D13D0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968ED" w14:textId="77777777" w:rsidR="005D13D0" w:rsidRPr="001A7B37" w:rsidRDefault="005D13D0" w:rsidP="005D1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0.430827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B0054" w14:textId="77777777" w:rsidR="005D13D0" w:rsidRPr="001A7B37" w:rsidRDefault="005D13D0" w:rsidP="005D1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0.528321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83AC8" w14:textId="77777777" w:rsidR="005D13D0" w:rsidRPr="001A7B37" w:rsidRDefault="005D13D0" w:rsidP="005D1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3E134" w14:textId="77777777" w:rsidR="005D13D0" w:rsidRPr="001A7B37" w:rsidRDefault="005D13D0" w:rsidP="005D1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1.459148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4A81" w14:textId="77777777" w:rsidR="005D13D0" w:rsidRPr="001A7B37" w:rsidRDefault="005D13D0" w:rsidP="005D1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</w:p>
        </w:tc>
      </w:tr>
      <w:tr w:rsidR="005D13D0" w:rsidRPr="001A7B37" w14:paraId="075B79B0" w14:textId="77777777" w:rsidTr="00CF5A96">
        <w:trPr>
          <w:trHeight w:val="288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1D97" w14:textId="77777777" w:rsidR="005D13D0" w:rsidRPr="001A7B37" w:rsidRDefault="005D13D0" w:rsidP="005D13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CA" w:eastAsia="ja-JP"/>
              </w:rPr>
            </w:pP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01D66" w14:textId="77777777" w:rsidR="005D13D0" w:rsidRPr="001A7B37" w:rsidRDefault="005D13D0" w:rsidP="005D13D0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hypermetrope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88FA" w14:textId="77777777" w:rsidR="005D13D0" w:rsidRPr="001A7B37" w:rsidRDefault="005D13D0" w:rsidP="005D1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0.528321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7BE22" w14:textId="77777777" w:rsidR="005D13D0" w:rsidRPr="001A7B37" w:rsidRDefault="005D13D0" w:rsidP="005D1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5D3A1" w14:textId="77777777" w:rsidR="005D13D0" w:rsidRPr="001A7B37" w:rsidRDefault="005D13D0" w:rsidP="005D1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0.430827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48095" w14:textId="77777777" w:rsidR="005D13D0" w:rsidRPr="001A7B37" w:rsidRDefault="005D13D0" w:rsidP="005D1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1.459148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BDB4" w14:textId="77777777" w:rsidR="005D13D0" w:rsidRPr="001A7B37" w:rsidRDefault="005D13D0" w:rsidP="005D1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1.459148</w:t>
            </w:r>
          </w:p>
        </w:tc>
      </w:tr>
      <w:tr w:rsidR="005D13D0" w:rsidRPr="001A7B37" w14:paraId="7A2A9D0F" w14:textId="77777777" w:rsidTr="00CF5A96">
        <w:trPr>
          <w:trHeight w:val="288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F980" w14:textId="77777777" w:rsidR="005D13D0" w:rsidRPr="001A7B37" w:rsidRDefault="00F1473E" w:rsidP="005D13D0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A</w:t>
            </w:r>
            <w:r w:rsidR="005D13D0"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stigmatism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B95EA" w14:textId="77777777" w:rsidR="005D13D0" w:rsidRPr="001A7B37" w:rsidRDefault="005D13D0" w:rsidP="005D13D0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319DC" w14:textId="77777777" w:rsidR="005D13D0" w:rsidRPr="001A7B37" w:rsidRDefault="005D13D0" w:rsidP="005D13D0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3DD52" w14:textId="77777777" w:rsidR="005D13D0" w:rsidRPr="001A7B37" w:rsidRDefault="005D13D0" w:rsidP="005D1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0.528321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68CF" w14:textId="77777777" w:rsidR="005D13D0" w:rsidRPr="001A7B37" w:rsidRDefault="005D13D0" w:rsidP="005D1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794C1" w14:textId="77777777" w:rsidR="005D13D0" w:rsidRPr="001A7B37" w:rsidRDefault="005D13D0" w:rsidP="005D1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0.389975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29BDC" w14:textId="77777777" w:rsidR="005D13D0" w:rsidRPr="001A7B37" w:rsidRDefault="005D13D0" w:rsidP="005D1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0.918296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2288D" w14:textId="77777777" w:rsidR="005D13D0" w:rsidRPr="001A7B37" w:rsidRDefault="005D13D0" w:rsidP="005D1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</w:p>
        </w:tc>
      </w:tr>
      <w:tr w:rsidR="005D13D0" w:rsidRPr="001A7B37" w14:paraId="64A61345" w14:textId="77777777" w:rsidTr="00CF5A96">
        <w:trPr>
          <w:trHeight w:val="288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419C" w14:textId="77777777" w:rsidR="005D13D0" w:rsidRPr="001A7B37" w:rsidRDefault="005D13D0" w:rsidP="005D13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CA" w:eastAsia="ja-JP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9CC93" w14:textId="77777777" w:rsidR="005D13D0" w:rsidRPr="001A7B37" w:rsidRDefault="005D13D0" w:rsidP="005D13D0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9E125" w14:textId="77777777" w:rsidR="005D13D0" w:rsidRPr="001A7B37" w:rsidRDefault="005D13D0" w:rsidP="005D13D0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15B1" w14:textId="77777777" w:rsidR="005D13D0" w:rsidRPr="001A7B37" w:rsidRDefault="005D13D0" w:rsidP="005D1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0.430827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00B8D" w14:textId="77777777" w:rsidR="005D13D0" w:rsidRPr="001A7B37" w:rsidRDefault="005D13D0" w:rsidP="005D1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0.219195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821C6" w14:textId="77777777" w:rsidR="005D13D0" w:rsidRPr="001A7B37" w:rsidRDefault="005D13D0" w:rsidP="005D1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48505" w14:textId="77777777" w:rsidR="005D13D0" w:rsidRPr="001A7B37" w:rsidRDefault="005D13D0" w:rsidP="005D1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0.650022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2EFCD5C" w14:textId="77777777" w:rsidR="005D13D0" w:rsidRPr="001A7B37" w:rsidRDefault="005D13D0" w:rsidP="005D1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0.784159</w:t>
            </w:r>
          </w:p>
        </w:tc>
      </w:tr>
    </w:tbl>
    <w:p w14:paraId="523E1788" w14:textId="77777777" w:rsidR="00287758" w:rsidRPr="001A7B37" w:rsidRDefault="00CF5A96" w:rsidP="00E04D62">
      <w:pPr>
        <w:rPr>
          <w:color w:val="auto"/>
        </w:rPr>
      </w:pPr>
      <w:r w:rsidRPr="001A7B37">
        <w:rPr>
          <w:noProof/>
          <w:color w:val="auto"/>
          <w:lang w:val="en-CA"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3B1FE7" wp14:editId="4143CEFD">
                <wp:simplePos x="0" y="0"/>
                <wp:positionH relativeFrom="column">
                  <wp:posOffset>6004561</wp:posOffset>
                </wp:positionH>
                <wp:positionV relativeFrom="paragraph">
                  <wp:posOffset>45719</wp:posOffset>
                </wp:positionV>
                <wp:extent cx="266700" cy="221615"/>
                <wp:effectExtent l="38100" t="38100" r="19050" b="260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2216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9C616" id="Straight Arrow Connector 30" o:spid="_x0000_s1026" type="#_x0000_t32" style="position:absolute;margin-left:472.8pt;margin-top:3.6pt;width:21pt;height:17.4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" strokecolor="red" strokeweight=".5pt">
                <v:stroke endarrow="block"/>
              </v:shape>
            </w:pict>
          </mc:Fallback>
        </mc:AlternateContent>
      </w:r>
      <w:r w:rsidRPr="001A7B37">
        <w:rPr>
          <w:noProof/>
          <w:color w:val="auto"/>
          <w:lang w:val="en-CA"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68933B" wp14:editId="03E517AD">
                <wp:simplePos x="0" y="0"/>
                <wp:positionH relativeFrom="column">
                  <wp:posOffset>5920740</wp:posOffset>
                </wp:positionH>
                <wp:positionV relativeFrom="paragraph">
                  <wp:posOffset>231775</wp:posOffset>
                </wp:positionV>
                <wp:extent cx="601027" cy="257175"/>
                <wp:effectExtent l="0" t="0" r="889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F4E234" w14:textId="77777777" w:rsidR="00635742" w:rsidRPr="00B13959" w:rsidRDefault="00635742" w:rsidP="00CF5A96">
                            <w:pPr>
                              <w:rPr>
                                <w:rFonts w:ascii="Calibri" w:hAnsi="Calibri" w:cs="Calibri"/>
                                <w:color w:val="FF0000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B13959">
                              <w:rPr>
                                <w:rFonts w:ascii="Calibri" w:hAnsi="Calibri" w:cs="Calibri"/>
                                <w:color w:val="FF0000"/>
                                <w:sz w:val="18"/>
                                <w:szCs w:val="18"/>
                                <w:lang w:val="en-CA"/>
                              </w:rPr>
                              <w:t>Smallest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C104B" id="Text Box 27" o:spid="_x0000_s1027" type="#_x0000_t202" style="position:absolute;margin-left:466.2pt;margin-top:18.25pt;width:47.3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" fillcolor="white [3201]" stroked="f" strokeweight=".5pt">
                <v:textbox>
                  <w:txbxContent>
                    <w:p w:rsidR="00635742" w:rsidRPr="00B13959" w:rsidRDefault="00635742" w:rsidP="00CF5A96">
                      <w:pPr>
                        <w:rPr>
                          <w:rFonts w:ascii="Calibri" w:hAnsi="Calibri" w:cs="Calibri"/>
                          <w:color w:val="FF0000"/>
                          <w:sz w:val="18"/>
                          <w:szCs w:val="18"/>
                          <w:lang w:val="en-CA"/>
                        </w:rPr>
                      </w:pPr>
                      <w:r w:rsidRPr="00B13959">
                        <w:rPr>
                          <w:rFonts w:ascii="Calibri" w:hAnsi="Calibri" w:cs="Calibri"/>
                          <w:color w:val="FF0000"/>
                          <w:sz w:val="18"/>
                          <w:szCs w:val="18"/>
                          <w:lang w:val="en-CA"/>
                        </w:rPr>
                        <w:t>Smallest</w:t>
                      </w:r>
                    </w:p>
                  </w:txbxContent>
                </v:textbox>
              </v:shape>
            </w:pict>
          </mc:Fallback>
        </mc:AlternateContent>
      </w:r>
    </w:p>
    <w:p w14:paraId="3319919A" w14:textId="77777777" w:rsidR="00CF5A96" w:rsidRPr="001A7B37" w:rsidRDefault="00CF5A96" w:rsidP="00E04D62">
      <w:pPr>
        <w:rPr>
          <w:rFonts w:ascii="Calibri" w:hAnsi="Calibri" w:cs="Calibri"/>
          <w:color w:val="auto"/>
        </w:rPr>
      </w:pPr>
      <w:r w:rsidRPr="001A7B37">
        <w:rPr>
          <w:rFonts w:ascii="Calibri" w:hAnsi="Calibri" w:cs="Calibri"/>
          <w:color w:val="auto"/>
        </w:rPr>
        <w:t>The smallest entropy value is 0.784159, Astigmatism = No. The first decision tree node looks as below.</w:t>
      </w:r>
    </w:p>
    <w:p w14:paraId="76F38893" w14:textId="77777777" w:rsidR="00CF5A96" w:rsidRPr="001A7B37" w:rsidRDefault="00CF5A96" w:rsidP="00CF5A96">
      <w:pPr>
        <w:rPr>
          <w:color w:val="auto"/>
        </w:rPr>
      </w:pPr>
      <w:r w:rsidRPr="001A7B37">
        <w:rPr>
          <w:noProof/>
          <w:color w:val="auto"/>
          <w:lang w:val="en-CA"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CA0824" wp14:editId="0FA6FAB6">
                <wp:simplePos x="0" y="0"/>
                <wp:positionH relativeFrom="column">
                  <wp:posOffset>1137477</wp:posOffset>
                </wp:positionH>
                <wp:positionV relativeFrom="paragraph">
                  <wp:posOffset>42914</wp:posOffset>
                </wp:positionV>
                <wp:extent cx="2456121" cy="446567"/>
                <wp:effectExtent l="0" t="0" r="8255" b="1079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121" cy="4465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5DDAA" w14:textId="77777777" w:rsidR="00635742" w:rsidRDefault="00635742" w:rsidP="00CF5A96">
                            <w:pPr>
                              <w:jc w:val="center"/>
                            </w:pPr>
                            <w:r>
                              <w:t>Tear-prod-rate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40941C" id="Oval 23" o:spid="_x0000_s1028" style="position:absolute;margin-left:89.55pt;margin-top:3.4pt;width:193.4pt;height:35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" fillcolor="#17ae92 [3204]" strokecolor="#0b5648 [1604]" strokeweight="1pt">
                <v:textbox>
                  <w:txbxContent>
                    <w:p w:rsidR="00635742" w:rsidRDefault="00635742" w:rsidP="00CF5A96">
                      <w:pPr>
                        <w:jc w:val="center"/>
                      </w:pPr>
                      <w:r>
                        <w:t>Tear-prod-rate</w:t>
                      </w:r>
                    </w:p>
                  </w:txbxContent>
                </v:textbox>
              </v:oval>
            </w:pict>
          </mc:Fallback>
        </mc:AlternateContent>
      </w:r>
    </w:p>
    <w:p w14:paraId="77CB621D" w14:textId="77777777" w:rsidR="00CF5A96" w:rsidRPr="001A7B37" w:rsidRDefault="00CF5A96" w:rsidP="00CF5A96">
      <w:pPr>
        <w:rPr>
          <w:color w:val="auto"/>
        </w:rPr>
      </w:pPr>
      <w:r w:rsidRPr="001A7B37">
        <w:rPr>
          <w:noProof/>
          <w:color w:val="auto"/>
          <w:lang w:val="en-CA"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ECE359" wp14:editId="01DA8EE6">
                <wp:simplePos x="0" y="0"/>
                <wp:positionH relativeFrom="column">
                  <wp:posOffset>3475355</wp:posOffset>
                </wp:positionH>
                <wp:positionV relativeFrom="paragraph">
                  <wp:posOffset>180340</wp:posOffset>
                </wp:positionV>
                <wp:extent cx="786809" cy="26543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809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49E37AD6" w14:textId="77777777" w:rsidR="00635742" w:rsidRDefault="00635742" w:rsidP="00CF5A96">
                            <w:r>
                              <w:t>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8AF1DA" id="Text Box 29" o:spid="_x0000_s1029" type="#_x0000_t202" style="position:absolute;margin-left:273.65pt;margin-top:14.2pt;width:61.95pt;height:20.9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" filled="f" stroked="f">
                <v:textbox>
                  <w:txbxContent>
                    <w:p w:rsidR="00635742" w:rsidRDefault="00635742" w:rsidP="00CF5A96">
                      <w:r>
                        <w:t>Normal</w:t>
                      </w:r>
                    </w:p>
                  </w:txbxContent>
                </v:textbox>
              </v:shape>
            </w:pict>
          </mc:Fallback>
        </mc:AlternateContent>
      </w:r>
      <w:r w:rsidRPr="001A7B37">
        <w:rPr>
          <w:noProof/>
          <w:color w:val="auto"/>
          <w:lang w:val="en-CA"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A8BE8F" wp14:editId="3CA345D9">
                <wp:simplePos x="0" y="0"/>
                <wp:positionH relativeFrom="column">
                  <wp:posOffset>696595</wp:posOffset>
                </wp:positionH>
                <wp:positionV relativeFrom="paragraph">
                  <wp:posOffset>240665</wp:posOffset>
                </wp:positionV>
                <wp:extent cx="796925" cy="26543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25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1FA582C" w14:textId="77777777" w:rsidR="00635742" w:rsidRDefault="00635742" w:rsidP="00CF5A96">
                            <w:r>
                              <w:t>Reduced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27D11B" id="Text Box 28" o:spid="_x0000_s1030" type="#_x0000_t202" style="position:absolute;margin-left:54.85pt;margin-top:18.95pt;width:62.75pt;height:20.9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" filled="f" stroked="f">
                <v:textbox>
                  <w:txbxContent>
                    <w:p w:rsidR="00635742" w:rsidRDefault="00635742" w:rsidP="00CF5A96">
                      <w:r>
                        <w:t>Reduced</w:t>
                      </w:r>
                    </w:p>
                  </w:txbxContent>
                </v:textbox>
              </v:shape>
            </w:pict>
          </mc:Fallback>
        </mc:AlternateContent>
      </w:r>
      <w:r w:rsidRPr="001A7B37">
        <w:rPr>
          <w:noProof/>
          <w:color w:val="auto"/>
          <w:lang w:val="en-CA"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BB74C4" wp14:editId="587B625C">
                <wp:simplePos x="0" y="0"/>
                <wp:positionH relativeFrom="column">
                  <wp:posOffset>2824480</wp:posOffset>
                </wp:positionH>
                <wp:positionV relativeFrom="paragraph">
                  <wp:posOffset>131445</wp:posOffset>
                </wp:positionV>
                <wp:extent cx="584790" cy="329225"/>
                <wp:effectExtent l="0" t="0" r="50800" b="393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790" cy="32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7F8F8" id="Straight Arrow Connector 25" o:spid="_x0000_s1026" type="#_x0000_t32" style="position:absolute;margin-left:222.4pt;margin-top:10.35pt;width:46.05pt;height:25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" strokecolor="#17ae92 [3204]" strokeweight=".5pt">
                <v:stroke endarrow="block"/>
              </v:shape>
            </w:pict>
          </mc:Fallback>
        </mc:AlternateContent>
      </w:r>
      <w:r w:rsidRPr="001A7B37">
        <w:rPr>
          <w:noProof/>
          <w:color w:val="auto"/>
          <w:lang w:val="en-CA"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79577D" wp14:editId="1A1E17C0">
                <wp:simplePos x="0" y="0"/>
                <wp:positionH relativeFrom="column">
                  <wp:posOffset>1473835</wp:posOffset>
                </wp:positionH>
                <wp:positionV relativeFrom="paragraph">
                  <wp:posOffset>194945</wp:posOffset>
                </wp:positionV>
                <wp:extent cx="542039" cy="297328"/>
                <wp:effectExtent l="25400" t="0" r="17145" b="330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039" cy="297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E9C43" id="Straight Arrow Connector 24" o:spid="_x0000_s1026" type="#_x0000_t32" style="position:absolute;margin-left:116.05pt;margin-top:15.35pt;width:42.7pt;height:23.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" strokecolor="#17ae92 [3204]" strokeweight=".5pt">
                <v:stroke endarrow="block"/>
              </v:shape>
            </w:pict>
          </mc:Fallback>
        </mc:AlternateContent>
      </w:r>
    </w:p>
    <w:p w14:paraId="507FF655" w14:textId="77777777" w:rsidR="00CF5A96" w:rsidRPr="001A7B37" w:rsidRDefault="00CF5A96" w:rsidP="00CF5A96">
      <w:pPr>
        <w:rPr>
          <w:color w:val="auto"/>
        </w:rPr>
      </w:pPr>
      <w:r w:rsidRPr="001A7B37">
        <w:rPr>
          <w:noProof/>
          <w:color w:val="auto"/>
          <w:lang w:val="en-CA"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81E337" wp14:editId="04F66CE2">
                <wp:simplePos x="0" y="0"/>
                <wp:positionH relativeFrom="column">
                  <wp:posOffset>2824480</wp:posOffset>
                </wp:positionH>
                <wp:positionV relativeFrom="paragraph">
                  <wp:posOffset>229870</wp:posOffset>
                </wp:positionV>
                <wp:extent cx="1403498" cy="435935"/>
                <wp:effectExtent l="0" t="0" r="19050" b="889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8" cy="435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0AAFE" w14:textId="77777777" w:rsidR="00635742" w:rsidRDefault="00635742" w:rsidP="00CF5A96">
                            <w:pPr>
                              <w:jc w:val="center"/>
                            </w:pPr>
                            <w:r>
                              <w:t>Astigmatism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467F6C" id="Oval 32" o:spid="_x0000_s1031" style="position:absolute;margin-left:222.4pt;margin-top:18.1pt;width:110.5pt;height:34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" fillcolor="#17ae92 [3204]" strokecolor="#0b5648 [1604]" strokeweight="1pt">
                <v:textbox>
                  <w:txbxContent>
                    <w:p w:rsidR="00635742" w:rsidRDefault="00635742" w:rsidP="00CF5A96">
                      <w:pPr>
                        <w:jc w:val="center"/>
                      </w:pPr>
                      <w:r>
                        <w:t>Astigmatism</w:t>
                      </w:r>
                    </w:p>
                  </w:txbxContent>
                </v:textbox>
              </v:oval>
            </w:pict>
          </mc:Fallback>
        </mc:AlternateContent>
      </w:r>
    </w:p>
    <w:p w14:paraId="581A0833" w14:textId="77777777" w:rsidR="00CF5A96" w:rsidRPr="001A7B37" w:rsidRDefault="00CF5A96" w:rsidP="00CF5A96">
      <w:pPr>
        <w:rPr>
          <w:color w:val="auto"/>
        </w:rPr>
      </w:pPr>
      <w:r w:rsidRPr="001A7B37">
        <w:rPr>
          <w:noProof/>
          <w:color w:val="auto"/>
          <w:lang w:val="en-CA"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BBBA8B" wp14:editId="48F05949">
                <wp:simplePos x="0" y="0"/>
                <wp:positionH relativeFrom="column">
                  <wp:posOffset>3794760</wp:posOffset>
                </wp:positionH>
                <wp:positionV relativeFrom="paragraph">
                  <wp:posOffset>330835</wp:posOffset>
                </wp:positionV>
                <wp:extent cx="289560" cy="464820"/>
                <wp:effectExtent l="0" t="0" r="72390" b="495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EA6C4" id="Straight Arrow Connector 34" o:spid="_x0000_s1026" type="#_x0000_t32" style="position:absolute;margin-left:298.8pt;margin-top:26.05pt;width:22.8pt;height:36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" strokecolor="#17ae92 [3204]" strokeweight=".5pt">
                <v:stroke endarrow="block"/>
              </v:shape>
            </w:pict>
          </mc:Fallback>
        </mc:AlternateContent>
      </w:r>
      <w:r w:rsidRPr="001A7B37">
        <w:rPr>
          <w:noProof/>
          <w:color w:val="auto"/>
          <w:lang w:val="en-CA"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9E29D9" wp14:editId="19B84BFE">
                <wp:simplePos x="0" y="0"/>
                <wp:positionH relativeFrom="column">
                  <wp:posOffset>827405</wp:posOffset>
                </wp:positionH>
                <wp:positionV relativeFrom="paragraph">
                  <wp:posOffset>66040</wp:posOffset>
                </wp:positionV>
                <wp:extent cx="967105" cy="350520"/>
                <wp:effectExtent l="0" t="0" r="10795" b="1778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820B9" w14:textId="77777777" w:rsidR="00635742" w:rsidRDefault="00635742" w:rsidP="00CF5A96">
                            <w:pPr>
                              <w:jc w:val="center"/>
                            </w:pPr>
                            <w: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D585B" id="Rectangle 31" o:spid="_x0000_s1032" style="position:absolute;margin-left:65.15pt;margin-top:5.2pt;width:76.15pt;height:2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" fillcolor="#17ae92 [3204]" strokecolor="#0b5648 [1604]" strokeweight="1pt">
                <v:textbox>
                  <w:txbxContent>
                    <w:p w:rsidR="00635742" w:rsidRDefault="00635742" w:rsidP="00CF5A96">
                      <w:pPr>
                        <w:jc w:val="center"/>
                      </w:pPr>
                      <w:r>
                        <w:t>none</w:t>
                      </w:r>
                    </w:p>
                  </w:txbxContent>
                </v:textbox>
              </v:rect>
            </w:pict>
          </mc:Fallback>
        </mc:AlternateContent>
      </w:r>
    </w:p>
    <w:p w14:paraId="79B966E3" w14:textId="77777777" w:rsidR="00CF5A96" w:rsidRPr="001A7B37" w:rsidRDefault="00CF5A96" w:rsidP="00CF5A96">
      <w:pPr>
        <w:rPr>
          <w:color w:val="auto"/>
        </w:rPr>
      </w:pPr>
      <w:r w:rsidRPr="001A7B37">
        <w:rPr>
          <w:noProof/>
          <w:color w:val="auto"/>
          <w:lang w:val="en-CA" w:eastAsia="ja-J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4800CD" wp14:editId="3B5394C9">
                <wp:simplePos x="0" y="0"/>
                <wp:positionH relativeFrom="column">
                  <wp:posOffset>4030981</wp:posOffset>
                </wp:positionH>
                <wp:positionV relativeFrom="paragraph">
                  <wp:posOffset>48895</wp:posOffset>
                </wp:positionV>
                <wp:extent cx="518160" cy="265430"/>
                <wp:effectExtent l="0" t="0" r="0" b="12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16164A6B" w14:textId="77777777" w:rsidR="00635742" w:rsidRDefault="00635742" w:rsidP="00CF5A9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602251" id="Text Box 36" o:spid="_x0000_s1033" type="#_x0000_t202" style="position:absolute;margin-left:317.4pt;margin-top:3.85pt;width:40.8pt;height:20.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" filled="f" stroked="f">
                <v:textbox>
                  <w:txbxContent>
                    <w:p w:rsidR="00635742" w:rsidRDefault="00635742" w:rsidP="00CF5A9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1A7B37">
        <w:rPr>
          <w:noProof/>
          <w:color w:val="auto"/>
          <w:lang w:val="en-CA"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7FB478" wp14:editId="0E3B2415">
                <wp:simplePos x="0" y="0"/>
                <wp:positionH relativeFrom="column">
                  <wp:posOffset>3131819</wp:posOffset>
                </wp:positionH>
                <wp:positionV relativeFrom="paragraph">
                  <wp:posOffset>33655</wp:posOffset>
                </wp:positionV>
                <wp:extent cx="213995" cy="472440"/>
                <wp:effectExtent l="38100" t="0" r="33655" b="609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995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FEDE1" id="Straight Arrow Connector 33" o:spid="_x0000_s1026" type="#_x0000_t32" style="position:absolute;margin-left:246.6pt;margin-top:2.65pt;width:16.85pt;height:37.2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" strokecolor="#17ae92 [3204]" strokeweight=".5pt">
                <v:stroke endarrow="block"/>
              </v:shape>
            </w:pict>
          </mc:Fallback>
        </mc:AlternateContent>
      </w:r>
      <w:r w:rsidRPr="001A7B37">
        <w:rPr>
          <w:noProof/>
          <w:color w:val="auto"/>
          <w:lang w:val="en-CA"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E3EDDB" wp14:editId="7C28B52F">
                <wp:simplePos x="0" y="0"/>
                <wp:positionH relativeFrom="column">
                  <wp:posOffset>2886075</wp:posOffset>
                </wp:positionH>
                <wp:positionV relativeFrom="paragraph">
                  <wp:posOffset>55880</wp:posOffset>
                </wp:positionV>
                <wp:extent cx="796925" cy="26543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25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3EC79DA3" w14:textId="77777777" w:rsidR="00635742" w:rsidRDefault="00635742" w:rsidP="00CF5A9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D1B005" id="Text Box 35" o:spid="_x0000_s1034" type="#_x0000_t202" style="position:absolute;margin-left:227.25pt;margin-top:4.4pt;width:62.75pt;height:20.9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" filled="f" stroked="f">
                <v:textbox>
                  <w:txbxContent>
                    <w:p w:rsidR="00635742" w:rsidRDefault="00635742" w:rsidP="00CF5A9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58AD14EA" w14:textId="77777777" w:rsidR="00CF5A96" w:rsidRPr="001A7B37" w:rsidRDefault="00CF5A96" w:rsidP="00CF5A96">
      <w:pPr>
        <w:rPr>
          <w:color w:val="auto"/>
        </w:rPr>
      </w:pPr>
    </w:p>
    <w:p w14:paraId="030837FE" w14:textId="77777777" w:rsidR="00FA3EB7" w:rsidRPr="001A7B37" w:rsidRDefault="00FA3EB7" w:rsidP="00E74B2A">
      <w:pPr>
        <w:rPr>
          <w:rFonts w:ascii="Calibri" w:eastAsia="Times New Roman" w:hAnsi="Calibri" w:cs="Calibri"/>
          <w:color w:val="auto"/>
          <w:sz w:val="20"/>
          <w:szCs w:val="20"/>
          <w:lang w:val="en-CA" w:eastAsia="ja-JP"/>
        </w:rPr>
      </w:pPr>
      <w:r w:rsidRPr="001A7B37">
        <w:rPr>
          <w:rFonts w:ascii="Calibri" w:eastAsia="Times New Roman" w:hAnsi="Calibri" w:cs="Calibri"/>
          <w:color w:val="auto"/>
          <w:sz w:val="20"/>
          <w:szCs w:val="20"/>
          <w:lang w:val="en-CA" w:eastAsia="ja-JP"/>
        </w:rPr>
        <w:t>Weka result:</w:t>
      </w:r>
    </w:p>
    <w:p w14:paraId="6D58BCB9" w14:textId="77777777" w:rsidR="00FA3EB7" w:rsidRPr="001A7B37" w:rsidRDefault="0008565E" w:rsidP="00E74B2A">
      <w:pPr>
        <w:rPr>
          <w:rFonts w:ascii="Calibri" w:eastAsia="Times New Roman" w:hAnsi="Calibri" w:cs="Calibri"/>
          <w:color w:val="auto"/>
          <w:sz w:val="20"/>
          <w:szCs w:val="20"/>
          <w:lang w:val="en-CA" w:eastAsia="ja-JP"/>
        </w:rPr>
      </w:pPr>
      <w:r w:rsidRPr="001A7B37">
        <w:rPr>
          <w:noProof/>
          <w:color w:val="auto"/>
          <w:lang w:val="en-CA" w:eastAsia="ja-JP"/>
        </w:rPr>
        <w:drawing>
          <wp:inline distT="0" distB="0" distL="0" distR="0" wp14:anchorId="40BBC8FB" wp14:editId="7F1A173A">
            <wp:extent cx="2857500" cy="2416097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8441" cy="243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00EC" w14:textId="77777777" w:rsidR="00403FFD" w:rsidRPr="001A7B37" w:rsidRDefault="00403FFD" w:rsidP="00403FFD">
      <w:pPr>
        <w:pStyle w:val="Date"/>
        <w:spacing w:before="480" w:after="240"/>
        <w:rPr>
          <w:color w:val="auto"/>
        </w:rPr>
      </w:pPr>
      <w:r w:rsidRPr="001A7B37">
        <w:rPr>
          <w:color w:val="auto"/>
        </w:rPr>
        <w:t>Problem 2:</w:t>
      </w:r>
    </w:p>
    <w:p w14:paraId="2528FD95" w14:textId="77777777" w:rsidR="00840EB1" w:rsidRPr="001A7B37" w:rsidRDefault="00840EB1" w:rsidP="00840EB1">
      <w:pPr>
        <w:rPr>
          <w:rFonts w:ascii="Calibri" w:hAnsi="Calibri" w:cs="Calibri"/>
          <w:b/>
          <w:i/>
          <w:color w:val="auto"/>
        </w:rPr>
      </w:pPr>
      <w:r w:rsidRPr="001A7B37">
        <w:rPr>
          <w:rFonts w:ascii="Calibri" w:hAnsi="Calibri" w:cs="Calibri"/>
          <w:b/>
          <w:i/>
          <w:color w:val="auto"/>
        </w:rPr>
        <w:t xml:space="preserve">Rule 1: </w:t>
      </w:r>
      <w:r w:rsidR="00667A91" w:rsidRPr="001A7B37">
        <w:rPr>
          <w:rFonts w:ascii="Calibri" w:hAnsi="Calibri" w:cs="Calibri"/>
          <w:b/>
          <w:i/>
          <w:color w:val="auto"/>
        </w:rPr>
        <w:t>If the outlook = overcast</w:t>
      </w:r>
      <w:r w:rsidR="00B255A9" w:rsidRPr="001A7B37">
        <w:rPr>
          <w:rFonts w:ascii="Calibri" w:hAnsi="Calibri" w:cs="Calibri"/>
          <w:b/>
          <w:i/>
          <w:color w:val="auto"/>
        </w:rPr>
        <w:t>, play = yes</w:t>
      </w:r>
    </w:p>
    <w:p w14:paraId="3094F82D" w14:textId="77777777" w:rsidR="00667A91" w:rsidRPr="001A7B37" w:rsidRDefault="00667A91" w:rsidP="00667A91">
      <w:pPr>
        <w:spacing w:line="240" w:lineRule="auto"/>
        <w:contextualSpacing/>
        <w:rPr>
          <w:rFonts w:ascii="Calibri" w:hAnsi="Calibri" w:cs="Calibri"/>
          <w:color w:val="auto"/>
        </w:rPr>
      </w:pPr>
      <w:r w:rsidRPr="001A7B37">
        <w:rPr>
          <w:rFonts w:ascii="Calibri" w:hAnsi="Calibri" w:cs="Calibri"/>
          <w:color w:val="auto"/>
        </w:rPr>
        <w:t xml:space="preserve">t: total number of instances covered by rule – </w:t>
      </w:r>
    </w:p>
    <w:p w14:paraId="5E019D4E" w14:textId="77777777" w:rsidR="00667A91" w:rsidRPr="001A7B37" w:rsidRDefault="00667A91" w:rsidP="00667A91">
      <w:pPr>
        <w:spacing w:line="240" w:lineRule="auto"/>
        <w:contextualSpacing/>
        <w:rPr>
          <w:rFonts w:ascii="Calibri" w:hAnsi="Calibri" w:cs="Calibri"/>
          <w:color w:val="auto"/>
        </w:rPr>
      </w:pPr>
      <w:r w:rsidRPr="001A7B37">
        <w:rPr>
          <w:rFonts w:ascii="Calibri" w:hAnsi="Calibri" w:cs="Calibri"/>
          <w:color w:val="auto"/>
        </w:rPr>
        <w:t>p: positive (correct) examples of the class covered by rule</w:t>
      </w:r>
    </w:p>
    <w:p w14:paraId="7EFC93B2" w14:textId="77777777" w:rsidR="00FE4366" w:rsidRPr="001A7B37" w:rsidRDefault="00FE4366" w:rsidP="00667A91">
      <w:pPr>
        <w:spacing w:line="240" w:lineRule="auto"/>
        <w:contextualSpacing/>
        <w:rPr>
          <w:rFonts w:ascii="Calibri" w:hAnsi="Calibri" w:cs="Calibri"/>
          <w:color w:val="auto"/>
        </w:rPr>
      </w:pPr>
    </w:p>
    <w:p w14:paraId="3ABB161D" w14:textId="77777777" w:rsidR="00FE4366" w:rsidRPr="001A7B37" w:rsidRDefault="00FE4366" w:rsidP="00667A91">
      <w:pPr>
        <w:spacing w:line="240" w:lineRule="auto"/>
        <w:contextualSpacing/>
        <w:rPr>
          <w:rFonts w:ascii="Calibri" w:hAnsi="Calibri" w:cs="Calibri"/>
          <w:color w:val="auto"/>
        </w:rPr>
      </w:pPr>
      <w:r w:rsidRPr="001A7B37">
        <w:rPr>
          <w:rFonts w:ascii="Calibri" w:hAnsi="Calibri" w:cs="Calibri"/>
          <w:color w:val="auto"/>
        </w:rPr>
        <w:t>Step 1: Find the highest p/t rate for the first rule.</w:t>
      </w:r>
    </w:p>
    <w:p w14:paraId="364C3984" w14:textId="77777777" w:rsidR="00667A91" w:rsidRPr="001A7B37" w:rsidRDefault="00667A91" w:rsidP="00667A91">
      <w:pPr>
        <w:spacing w:line="240" w:lineRule="auto"/>
        <w:rPr>
          <w:rFonts w:ascii="Calibri" w:hAnsi="Calibri" w:cs="Calibri"/>
          <w:color w:val="auto"/>
        </w:rPr>
      </w:pPr>
      <w:r w:rsidRPr="001A7B37">
        <w:rPr>
          <w:rFonts w:ascii="Calibri" w:hAnsi="Calibri" w:cs="Calibri"/>
          <w:color w:val="auto"/>
        </w:rPr>
        <w:t xml:space="preserve">Overcase: </w:t>
      </w:r>
      <w:r w:rsidR="00EF56FD" w:rsidRPr="001A7B37">
        <w:rPr>
          <w:rFonts w:ascii="Calibri" w:hAnsi="Calibri" w:cs="Calibri"/>
          <w:color w:val="auto"/>
        </w:rPr>
        <w:t xml:space="preserve">p/t = </w:t>
      </w:r>
      <w:r w:rsidRPr="001A7B37">
        <w:rPr>
          <w:rFonts w:ascii="Calibri" w:hAnsi="Calibri" w:cs="Calibri"/>
          <w:color w:val="auto"/>
        </w:rPr>
        <w:t>4/4</w:t>
      </w:r>
      <w:r w:rsidR="005F6F2A" w:rsidRPr="001A7B37">
        <w:rPr>
          <w:rFonts w:ascii="Calibri" w:hAnsi="Calibri" w:cs="Calibri"/>
          <w:color w:val="auto"/>
        </w:rPr>
        <w:t xml:space="preserve"> = 1</w:t>
      </w:r>
      <w:r w:rsidR="005E3F45" w:rsidRPr="001A7B37">
        <w:rPr>
          <w:rFonts w:ascii="Calibri" w:hAnsi="Calibri" w:cs="Calibri"/>
          <w:color w:val="auto"/>
        </w:rPr>
        <w:t xml:space="preserve"> (highest among all attributes)</w:t>
      </w:r>
    </w:p>
    <w:tbl>
      <w:tblPr>
        <w:tblW w:w="6582" w:type="dxa"/>
        <w:tblLook w:val="04A0" w:firstRow="1" w:lastRow="0" w:firstColumn="1" w:lastColumn="0" w:noHBand="0" w:noVBand="1"/>
      </w:tblPr>
      <w:tblGrid>
        <w:gridCol w:w="1358"/>
        <w:gridCol w:w="976"/>
        <w:gridCol w:w="1077"/>
        <w:gridCol w:w="1077"/>
        <w:gridCol w:w="960"/>
        <w:gridCol w:w="1134"/>
      </w:tblGrid>
      <w:tr w:rsidR="00840EB1" w:rsidRPr="001A7B37" w14:paraId="00A51018" w14:textId="77777777" w:rsidTr="005F6F2A">
        <w:trPr>
          <w:trHeight w:val="283"/>
        </w:trPr>
        <w:tc>
          <w:tcPr>
            <w:tcW w:w="23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center"/>
          </w:tcPr>
          <w:p w14:paraId="254754C5" w14:textId="77777777" w:rsidR="00840EB1" w:rsidRPr="001A7B37" w:rsidRDefault="00840EB1" w:rsidP="00840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20"/>
                <w:szCs w:val="20"/>
                <w:lang w:val="en-CA" w:eastAsia="ja-JP"/>
              </w:rPr>
              <w:lastRenderedPageBreak/>
              <w:t>Attribute</w:t>
            </w:r>
          </w:p>
        </w:tc>
        <w:tc>
          <w:tcPr>
            <w:tcW w:w="31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center"/>
          </w:tcPr>
          <w:p w14:paraId="3C8BDEE9" w14:textId="77777777" w:rsidR="00840EB1" w:rsidRPr="001A7B37" w:rsidRDefault="00840EB1" w:rsidP="00840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Frequency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bottom"/>
          </w:tcPr>
          <w:p w14:paraId="5CF36636" w14:textId="77777777" w:rsidR="00840EB1" w:rsidRPr="001A7B37" w:rsidRDefault="005F6F2A" w:rsidP="00840EB1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Rate</w:t>
            </w:r>
          </w:p>
        </w:tc>
      </w:tr>
      <w:tr w:rsidR="00840EB1" w:rsidRPr="001A7B37" w14:paraId="5789C942" w14:textId="77777777" w:rsidTr="00840EB1">
        <w:trPr>
          <w:trHeight w:val="283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2077" w14:textId="77777777" w:rsidR="00840EB1" w:rsidRPr="001A7B37" w:rsidRDefault="00840EB1" w:rsidP="00840E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5478" w14:textId="77777777" w:rsidR="00840EB1" w:rsidRPr="001A7B37" w:rsidRDefault="00840EB1" w:rsidP="00840E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CA" w:eastAsia="ja-JP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6395E" w14:textId="77777777" w:rsidR="00840EB1" w:rsidRPr="001A7B37" w:rsidRDefault="00840EB1" w:rsidP="00840EB1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play - yes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8058" w14:textId="77777777" w:rsidR="00840EB1" w:rsidRPr="001A7B37" w:rsidRDefault="00840EB1" w:rsidP="00840EB1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play - 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AED3" w14:textId="77777777" w:rsidR="00840EB1" w:rsidRPr="001A7B37" w:rsidRDefault="00840EB1" w:rsidP="00840EB1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subtotal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29C0E" w14:textId="77777777" w:rsidR="00840EB1" w:rsidRPr="001A7B37" w:rsidRDefault="00667A91" w:rsidP="00667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p/t</w:t>
            </w:r>
          </w:p>
        </w:tc>
      </w:tr>
      <w:tr w:rsidR="00667A91" w:rsidRPr="001A7B37" w14:paraId="155DFF8E" w14:textId="77777777" w:rsidTr="00667A91">
        <w:trPr>
          <w:trHeight w:val="170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D2B3" w14:textId="77777777" w:rsidR="00667A91" w:rsidRPr="001A7B37" w:rsidRDefault="00667A91" w:rsidP="00667A91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outlook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2022E" w14:textId="77777777" w:rsidR="00667A91" w:rsidRPr="001A7B37" w:rsidRDefault="00667A91" w:rsidP="00667A91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sunny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80CA" w14:textId="77777777" w:rsidR="00667A91" w:rsidRPr="001A7B37" w:rsidRDefault="00667A91" w:rsidP="00667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2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BCAC" w14:textId="77777777" w:rsidR="00667A91" w:rsidRPr="001A7B37" w:rsidRDefault="00667A91" w:rsidP="00667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CC8D" w14:textId="77777777" w:rsidR="00667A91" w:rsidRPr="001A7B37" w:rsidRDefault="00667A91" w:rsidP="00667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34A9" w14:textId="77777777" w:rsidR="00667A91" w:rsidRPr="001A7B37" w:rsidRDefault="00667A91" w:rsidP="00667A91">
            <w:pPr>
              <w:spacing w:after="0"/>
              <w:jc w:val="right"/>
              <w:rPr>
                <w:rFonts w:ascii="Calibri" w:hAnsi="Calibri" w:cs="Calibri"/>
                <w:color w:val="auto"/>
              </w:rPr>
            </w:pPr>
            <w:r w:rsidRPr="001A7B37">
              <w:rPr>
                <w:rFonts w:ascii="Calibri" w:hAnsi="Calibri" w:cs="Calibri"/>
                <w:color w:val="auto"/>
              </w:rPr>
              <w:t>0.4</w:t>
            </w:r>
          </w:p>
        </w:tc>
      </w:tr>
      <w:tr w:rsidR="00667A91" w:rsidRPr="001A7B37" w14:paraId="2985B18D" w14:textId="77777777" w:rsidTr="00667A91">
        <w:trPr>
          <w:trHeight w:val="170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19AFD" w14:textId="77777777" w:rsidR="00667A91" w:rsidRPr="001A7B37" w:rsidRDefault="00667A91" w:rsidP="00667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C2C9" w14:textId="77777777" w:rsidR="00667A91" w:rsidRPr="001A7B37" w:rsidRDefault="00667A91" w:rsidP="00667A91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overcast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81EB" w14:textId="77777777" w:rsidR="00667A91" w:rsidRPr="001A7B37" w:rsidRDefault="00667A91" w:rsidP="00667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4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8F99A" w14:textId="77777777" w:rsidR="00667A91" w:rsidRPr="001A7B37" w:rsidRDefault="00667A91" w:rsidP="00667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4BA1" w14:textId="77777777" w:rsidR="00667A91" w:rsidRPr="001A7B37" w:rsidRDefault="00667A91" w:rsidP="00667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E52A6" w14:textId="77777777" w:rsidR="00667A91" w:rsidRPr="001A7B37" w:rsidRDefault="00667A91" w:rsidP="00667A91">
            <w:pPr>
              <w:spacing w:after="0"/>
              <w:jc w:val="right"/>
              <w:rPr>
                <w:rFonts w:ascii="Calibri" w:hAnsi="Calibri" w:cs="Calibri"/>
                <w:color w:val="auto"/>
                <w:highlight w:val="cyan"/>
              </w:rPr>
            </w:pPr>
            <w:r w:rsidRPr="001A7B37">
              <w:rPr>
                <w:rFonts w:ascii="Calibri" w:hAnsi="Calibri" w:cs="Calibri"/>
                <w:color w:val="auto"/>
                <w:highlight w:val="cyan"/>
              </w:rPr>
              <w:t>1</w:t>
            </w:r>
          </w:p>
        </w:tc>
      </w:tr>
      <w:tr w:rsidR="00667A91" w:rsidRPr="001A7B37" w14:paraId="1F5B928A" w14:textId="77777777" w:rsidTr="00667A91">
        <w:trPr>
          <w:trHeight w:val="170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42D2" w14:textId="77777777" w:rsidR="00667A91" w:rsidRPr="001A7B37" w:rsidRDefault="00667A91" w:rsidP="00667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52889" w14:textId="77777777" w:rsidR="00667A91" w:rsidRPr="001A7B37" w:rsidRDefault="00667A91" w:rsidP="00667A91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rainy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FD17" w14:textId="77777777" w:rsidR="00667A91" w:rsidRPr="001A7B37" w:rsidRDefault="00667A91" w:rsidP="00667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3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35B9" w14:textId="77777777" w:rsidR="00667A91" w:rsidRPr="001A7B37" w:rsidRDefault="00667A91" w:rsidP="00667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BAFED" w14:textId="77777777" w:rsidR="00667A91" w:rsidRPr="001A7B37" w:rsidRDefault="00667A91" w:rsidP="00667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205D" w14:textId="77777777" w:rsidR="00667A91" w:rsidRPr="001A7B37" w:rsidRDefault="00667A91" w:rsidP="00667A91">
            <w:pPr>
              <w:spacing w:after="0"/>
              <w:jc w:val="right"/>
              <w:rPr>
                <w:rFonts w:ascii="Calibri" w:hAnsi="Calibri" w:cs="Calibri"/>
                <w:color w:val="auto"/>
              </w:rPr>
            </w:pPr>
            <w:r w:rsidRPr="001A7B37">
              <w:rPr>
                <w:rFonts w:ascii="Calibri" w:hAnsi="Calibri" w:cs="Calibri"/>
                <w:color w:val="auto"/>
              </w:rPr>
              <w:t>0.6</w:t>
            </w:r>
          </w:p>
        </w:tc>
      </w:tr>
      <w:tr w:rsidR="00667A91" w:rsidRPr="001A7B37" w14:paraId="248BC7B4" w14:textId="77777777" w:rsidTr="00667A91">
        <w:trPr>
          <w:trHeight w:val="170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16A43" w14:textId="77777777" w:rsidR="00667A91" w:rsidRPr="001A7B37" w:rsidRDefault="00667A91" w:rsidP="00667A91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temperature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53AD" w14:textId="77777777" w:rsidR="00667A91" w:rsidRPr="001A7B37" w:rsidRDefault="00667A91" w:rsidP="00667A91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cool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C453" w14:textId="77777777" w:rsidR="00667A91" w:rsidRPr="001A7B37" w:rsidRDefault="00667A91" w:rsidP="00667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3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C9200" w14:textId="77777777" w:rsidR="00667A91" w:rsidRPr="001A7B37" w:rsidRDefault="00667A91" w:rsidP="00667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C86A" w14:textId="77777777" w:rsidR="00667A91" w:rsidRPr="001A7B37" w:rsidRDefault="00667A91" w:rsidP="00667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A701D" w14:textId="77777777" w:rsidR="00667A91" w:rsidRPr="001A7B37" w:rsidRDefault="00667A91" w:rsidP="00667A91">
            <w:pPr>
              <w:spacing w:after="0"/>
              <w:jc w:val="right"/>
              <w:rPr>
                <w:rFonts w:ascii="Calibri" w:hAnsi="Calibri" w:cs="Calibri"/>
                <w:color w:val="auto"/>
              </w:rPr>
            </w:pPr>
            <w:r w:rsidRPr="001A7B37">
              <w:rPr>
                <w:rFonts w:ascii="Calibri" w:hAnsi="Calibri" w:cs="Calibri"/>
                <w:color w:val="auto"/>
              </w:rPr>
              <w:t>0.75</w:t>
            </w:r>
          </w:p>
        </w:tc>
      </w:tr>
      <w:tr w:rsidR="00667A91" w:rsidRPr="001A7B37" w14:paraId="3278FDA9" w14:textId="77777777" w:rsidTr="00667A91">
        <w:trPr>
          <w:trHeight w:val="170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8FC97" w14:textId="77777777" w:rsidR="00667A91" w:rsidRPr="001A7B37" w:rsidRDefault="00667A91" w:rsidP="00667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E92C" w14:textId="77777777" w:rsidR="00667A91" w:rsidRPr="001A7B37" w:rsidRDefault="00667A91" w:rsidP="00667A91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mild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1F4A" w14:textId="77777777" w:rsidR="00667A91" w:rsidRPr="001A7B37" w:rsidRDefault="00667A91" w:rsidP="00667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4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13FB7" w14:textId="77777777" w:rsidR="00667A91" w:rsidRPr="001A7B37" w:rsidRDefault="00667A91" w:rsidP="00667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FD2F" w14:textId="77777777" w:rsidR="00667A91" w:rsidRPr="001A7B37" w:rsidRDefault="00667A91" w:rsidP="00667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ECA3" w14:textId="77777777" w:rsidR="00667A91" w:rsidRPr="001A7B37" w:rsidRDefault="00667A91" w:rsidP="00667A91">
            <w:pPr>
              <w:spacing w:after="0"/>
              <w:jc w:val="right"/>
              <w:rPr>
                <w:rFonts w:ascii="Calibri" w:hAnsi="Calibri" w:cs="Calibri"/>
                <w:color w:val="auto"/>
              </w:rPr>
            </w:pPr>
            <w:r w:rsidRPr="001A7B37">
              <w:rPr>
                <w:rFonts w:ascii="Calibri" w:hAnsi="Calibri" w:cs="Calibri"/>
                <w:color w:val="auto"/>
              </w:rPr>
              <w:t>0.666667</w:t>
            </w:r>
          </w:p>
        </w:tc>
      </w:tr>
      <w:tr w:rsidR="00667A91" w:rsidRPr="001A7B37" w14:paraId="7E661D16" w14:textId="77777777" w:rsidTr="00667A91">
        <w:trPr>
          <w:trHeight w:val="170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80B11" w14:textId="77777777" w:rsidR="00667A91" w:rsidRPr="001A7B37" w:rsidRDefault="00667A91" w:rsidP="00667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D80BD" w14:textId="77777777" w:rsidR="00667A91" w:rsidRPr="001A7B37" w:rsidRDefault="00667A91" w:rsidP="00667A91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hot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AC47" w14:textId="77777777" w:rsidR="00667A91" w:rsidRPr="001A7B37" w:rsidRDefault="00667A91" w:rsidP="00667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2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DDC8F" w14:textId="77777777" w:rsidR="00667A91" w:rsidRPr="001A7B37" w:rsidRDefault="00667A91" w:rsidP="00667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33FB4" w14:textId="77777777" w:rsidR="00667A91" w:rsidRPr="001A7B37" w:rsidRDefault="00667A91" w:rsidP="00667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FA97F" w14:textId="77777777" w:rsidR="00667A91" w:rsidRPr="001A7B37" w:rsidRDefault="00667A91" w:rsidP="00667A91">
            <w:pPr>
              <w:spacing w:after="0"/>
              <w:jc w:val="right"/>
              <w:rPr>
                <w:rFonts w:ascii="Calibri" w:hAnsi="Calibri" w:cs="Calibri"/>
                <w:color w:val="auto"/>
              </w:rPr>
            </w:pPr>
            <w:r w:rsidRPr="001A7B37">
              <w:rPr>
                <w:rFonts w:ascii="Calibri" w:hAnsi="Calibri" w:cs="Calibri"/>
                <w:color w:val="auto"/>
              </w:rPr>
              <w:t>0.5</w:t>
            </w:r>
          </w:p>
        </w:tc>
      </w:tr>
      <w:tr w:rsidR="00667A91" w:rsidRPr="001A7B37" w14:paraId="3066D0CE" w14:textId="77777777" w:rsidTr="00667A91">
        <w:trPr>
          <w:trHeight w:val="170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6DEC9" w14:textId="77777777" w:rsidR="00667A91" w:rsidRPr="001A7B37" w:rsidRDefault="00667A91" w:rsidP="00667A91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humidity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A05C" w14:textId="77777777" w:rsidR="00667A91" w:rsidRPr="001A7B37" w:rsidRDefault="00667A91" w:rsidP="00667A91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normal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DAD02" w14:textId="77777777" w:rsidR="00667A91" w:rsidRPr="001A7B37" w:rsidRDefault="00667A91" w:rsidP="00667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F96C" w14:textId="77777777" w:rsidR="00667A91" w:rsidRPr="001A7B37" w:rsidRDefault="00667A91" w:rsidP="00667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79F4" w14:textId="77777777" w:rsidR="00667A91" w:rsidRPr="001A7B37" w:rsidRDefault="00667A91" w:rsidP="00667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E57AF" w14:textId="77777777" w:rsidR="00667A91" w:rsidRPr="001A7B37" w:rsidRDefault="00667A91" w:rsidP="00667A91">
            <w:pPr>
              <w:spacing w:after="0"/>
              <w:jc w:val="right"/>
              <w:rPr>
                <w:rFonts w:ascii="Calibri" w:hAnsi="Calibri" w:cs="Calibri"/>
                <w:color w:val="auto"/>
              </w:rPr>
            </w:pPr>
            <w:r w:rsidRPr="001A7B37">
              <w:rPr>
                <w:rFonts w:ascii="Calibri" w:hAnsi="Calibri" w:cs="Calibri"/>
                <w:color w:val="auto"/>
                <w:highlight w:val="cyan"/>
              </w:rPr>
              <w:t>0.857143</w:t>
            </w:r>
          </w:p>
        </w:tc>
      </w:tr>
      <w:tr w:rsidR="00667A91" w:rsidRPr="001A7B37" w14:paraId="4BDD5406" w14:textId="77777777" w:rsidTr="00667A91">
        <w:trPr>
          <w:trHeight w:val="170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54EF7" w14:textId="77777777" w:rsidR="00667A91" w:rsidRPr="001A7B37" w:rsidRDefault="00667A91" w:rsidP="00667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5BA9" w14:textId="77777777" w:rsidR="00667A91" w:rsidRPr="001A7B37" w:rsidRDefault="00667A91" w:rsidP="00667A91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high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014AD" w14:textId="77777777" w:rsidR="00667A91" w:rsidRPr="001A7B37" w:rsidRDefault="00667A91" w:rsidP="00667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3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DFC1" w14:textId="77777777" w:rsidR="00667A91" w:rsidRPr="001A7B37" w:rsidRDefault="00667A91" w:rsidP="00667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BDB7" w14:textId="77777777" w:rsidR="00667A91" w:rsidRPr="001A7B37" w:rsidRDefault="00667A91" w:rsidP="00667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BEC19" w14:textId="77777777" w:rsidR="00667A91" w:rsidRPr="001A7B37" w:rsidRDefault="00667A91" w:rsidP="00667A91">
            <w:pPr>
              <w:spacing w:after="0"/>
              <w:jc w:val="right"/>
              <w:rPr>
                <w:rFonts w:ascii="Calibri" w:hAnsi="Calibri" w:cs="Calibri"/>
                <w:color w:val="auto"/>
              </w:rPr>
            </w:pPr>
            <w:r w:rsidRPr="001A7B37">
              <w:rPr>
                <w:rFonts w:ascii="Calibri" w:hAnsi="Calibri" w:cs="Calibri"/>
                <w:color w:val="auto"/>
              </w:rPr>
              <w:t>0.428571</w:t>
            </w:r>
          </w:p>
        </w:tc>
      </w:tr>
      <w:tr w:rsidR="00667A91" w:rsidRPr="001A7B37" w14:paraId="1D90E928" w14:textId="77777777" w:rsidTr="00667A91">
        <w:trPr>
          <w:trHeight w:val="170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34F6" w14:textId="77777777" w:rsidR="00667A91" w:rsidRPr="001A7B37" w:rsidRDefault="00667A91" w:rsidP="00667A91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windy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57F7C" w14:textId="77777777" w:rsidR="00667A91" w:rsidRPr="001A7B37" w:rsidRDefault="00667A91" w:rsidP="00667A91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TRUE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881C7" w14:textId="77777777" w:rsidR="00667A91" w:rsidRPr="001A7B37" w:rsidRDefault="00667A91" w:rsidP="00667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3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7EF2" w14:textId="77777777" w:rsidR="00667A91" w:rsidRPr="001A7B37" w:rsidRDefault="00667A91" w:rsidP="00667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C09C" w14:textId="77777777" w:rsidR="00667A91" w:rsidRPr="001A7B37" w:rsidRDefault="00667A91" w:rsidP="00667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31170" w14:textId="77777777" w:rsidR="00667A91" w:rsidRPr="001A7B37" w:rsidRDefault="00667A91" w:rsidP="00667A91">
            <w:pPr>
              <w:spacing w:after="0"/>
              <w:jc w:val="right"/>
              <w:rPr>
                <w:rFonts w:ascii="Calibri" w:hAnsi="Calibri" w:cs="Calibri"/>
                <w:color w:val="auto"/>
              </w:rPr>
            </w:pPr>
            <w:r w:rsidRPr="001A7B37">
              <w:rPr>
                <w:rFonts w:ascii="Calibri" w:hAnsi="Calibri" w:cs="Calibri"/>
                <w:color w:val="auto"/>
              </w:rPr>
              <w:t>0.5</w:t>
            </w:r>
          </w:p>
        </w:tc>
      </w:tr>
      <w:tr w:rsidR="00667A91" w:rsidRPr="001A7B37" w14:paraId="204CE02F" w14:textId="77777777" w:rsidTr="00667A91">
        <w:trPr>
          <w:trHeight w:val="170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D537C" w14:textId="77777777" w:rsidR="00667A91" w:rsidRPr="001A7B37" w:rsidRDefault="00667A91" w:rsidP="00667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9F7A" w14:textId="77777777" w:rsidR="00667A91" w:rsidRPr="001A7B37" w:rsidRDefault="00667A91" w:rsidP="00667A91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FALSE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AE695" w14:textId="77777777" w:rsidR="00667A91" w:rsidRPr="001A7B37" w:rsidRDefault="00667A91" w:rsidP="00667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C51C" w14:textId="77777777" w:rsidR="00667A91" w:rsidRPr="001A7B37" w:rsidRDefault="00667A91" w:rsidP="00667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29AFD" w14:textId="77777777" w:rsidR="00667A91" w:rsidRPr="001A7B37" w:rsidRDefault="00667A91" w:rsidP="00667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B142" w14:textId="77777777" w:rsidR="00667A91" w:rsidRPr="001A7B37" w:rsidRDefault="00667A91" w:rsidP="00667A91">
            <w:pPr>
              <w:spacing w:after="0"/>
              <w:jc w:val="right"/>
              <w:rPr>
                <w:rFonts w:ascii="Calibri" w:hAnsi="Calibri" w:cs="Calibri"/>
                <w:color w:val="auto"/>
              </w:rPr>
            </w:pPr>
            <w:r w:rsidRPr="001A7B37">
              <w:rPr>
                <w:rFonts w:ascii="Calibri" w:hAnsi="Calibri" w:cs="Calibri"/>
                <w:color w:val="auto"/>
              </w:rPr>
              <w:t>0.75</w:t>
            </w:r>
          </w:p>
        </w:tc>
      </w:tr>
    </w:tbl>
    <w:p w14:paraId="40412F2F" w14:textId="77777777" w:rsidR="005F6F2A" w:rsidRPr="001A7B37" w:rsidRDefault="005F6F2A" w:rsidP="00403FFD">
      <w:pPr>
        <w:rPr>
          <w:color w:val="auto"/>
        </w:rPr>
      </w:pPr>
    </w:p>
    <w:p w14:paraId="1FBBFC30" w14:textId="77777777" w:rsidR="005F6F2A" w:rsidRPr="001A7B37" w:rsidRDefault="00B255A9" w:rsidP="005F6F2A">
      <w:pPr>
        <w:spacing w:line="240" w:lineRule="auto"/>
        <w:rPr>
          <w:rFonts w:ascii="Calibri" w:hAnsi="Calibri" w:cs="Calibri"/>
          <w:b/>
          <w:i/>
          <w:color w:val="auto"/>
        </w:rPr>
      </w:pPr>
      <w:r w:rsidRPr="001A7B37">
        <w:rPr>
          <w:rFonts w:ascii="Calibri" w:hAnsi="Calibri" w:cs="Calibri"/>
          <w:b/>
          <w:i/>
          <w:color w:val="auto"/>
        </w:rPr>
        <w:t>Rule 2</w:t>
      </w:r>
      <w:r w:rsidR="005F6F2A" w:rsidRPr="001A7B37">
        <w:rPr>
          <w:rFonts w:ascii="Calibri" w:hAnsi="Calibri" w:cs="Calibri"/>
          <w:b/>
          <w:i/>
          <w:color w:val="auto"/>
        </w:rPr>
        <w:t>:</w:t>
      </w:r>
      <w:r w:rsidR="00001763" w:rsidRPr="001A7B37">
        <w:rPr>
          <w:rFonts w:ascii="Calibri" w:hAnsi="Calibri" w:cs="Calibri"/>
          <w:b/>
          <w:i/>
          <w:color w:val="auto"/>
        </w:rPr>
        <w:t xml:space="preserve"> </w:t>
      </w:r>
      <w:r w:rsidR="005F6F2A" w:rsidRPr="001A7B37">
        <w:rPr>
          <w:rFonts w:ascii="Calibri" w:hAnsi="Calibri" w:cs="Calibri"/>
          <w:b/>
          <w:i/>
          <w:color w:val="auto"/>
        </w:rPr>
        <w:t xml:space="preserve">If humidity = normal </w:t>
      </w:r>
      <w:r w:rsidR="00C55FEB" w:rsidRPr="001A7B37">
        <w:rPr>
          <w:rFonts w:ascii="Calibri" w:hAnsi="Calibri" w:cs="Calibri"/>
          <w:b/>
          <w:i/>
          <w:color w:val="auto"/>
        </w:rPr>
        <w:t>and windy = false, play = yes</w:t>
      </w:r>
    </w:p>
    <w:p w14:paraId="09C67650" w14:textId="77777777" w:rsidR="00FE4366" w:rsidRPr="001A7B37" w:rsidRDefault="00FE4366" w:rsidP="005F6F2A">
      <w:pPr>
        <w:spacing w:line="240" w:lineRule="auto"/>
        <w:rPr>
          <w:rFonts w:ascii="Calibri" w:hAnsi="Calibri" w:cs="Calibri"/>
          <w:color w:val="auto"/>
        </w:rPr>
      </w:pPr>
      <w:r w:rsidRPr="001A7B37">
        <w:rPr>
          <w:rFonts w:ascii="Calibri" w:hAnsi="Calibri" w:cs="Calibri"/>
          <w:color w:val="auto"/>
        </w:rPr>
        <w:t>Step 1: Choose the second highest p/t rate, humidity = normal and filter other instances: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467"/>
        <w:gridCol w:w="1453"/>
        <w:gridCol w:w="960"/>
        <w:gridCol w:w="960"/>
        <w:gridCol w:w="960"/>
        <w:gridCol w:w="960"/>
      </w:tblGrid>
      <w:tr w:rsidR="00FE4366" w:rsidRPr="001A7B37" w14:paraId="2ACD26E7" w14:textId="77777777" w:rsidTr="00FE4366">
        <w:trPr>
          <w:trHeight w:val="288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bottom"/>
            <w:hideMark/>
          </w:tcPr>
          <w:p w14:paraId="1DB5895F" w14:textId="77777777" w:rsidR="00FE4366" w:rsidRPr="001A7B37" w:rsidRDefault="00FE4366" w:rsidP="00FE4366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if humidity = normal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bottom"/>
            <w:hideMark/>
          </w:tcPr>
          <w:p w14:paraId="5863BEBA" w14:textId="77777777" w:rsidR="00FE4366" w:rsidRPr="001A7B37" w:rsidRDefault="00FE4366" w:rsidP="00FE4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CA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bottom"/>
            <w:hideMark/>
          </w:tcPr>
          <w:p w14:paraId="0598CEC6" w14:textId="77777777" w:rsidR="00FE4366" w:rsidRPr="001A7B37" w:rsidRDefault="00FE4366" w:rsidP="00FE4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CA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bottom"/>
            <w:hideMark/>
          </w:tcPr>
          <w:p w14:paraId="5241364E" w14:textId="77777777" w:rsidR="00FE4366" w:rsidRPr="001A7B37" w:rsidRDefault="00FE4366" w:rsidP="00FE4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CA" w:eastAsia="ja-JP"/>
              </w:rPr>
            </w:pPr>
          </w:p>
        </w:tc>
      </w:tr>
      <w:tr w:rsidR="00FE4366" w:rsidRPr="001A7B37" w14:paraId="6D32A5FF" w14:textId="77777777" w:rsidTr="00FE4366">
        <w:trPr>
          <w:trHeight w:val="288"/>
        </w:trPr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3A38" w14:textId="77777777" w:rsidR="00FE4366" w:rsidRPr="001A7B37" w:rsidRDefault="00FE4366" w:rsidP="00FE4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4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4910" w14:textId="77777777" w:rsidR="00FE4366" w:rsidRPr="001A7B37" w:rsidRDefault="00FE4366" w:rsidP="00FE4366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rainy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D907" w14:textId="77777777" w:rsidR="00FE4366" w:rsidRPr="001A7B37" w:rsidRDefault="00FE4366" w:rsidP="00FE4366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cool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DE93E" w14:textId="77777777" w:rsidR="00FE4366" w:rsidRPr="001A7B37" w:rsidRDefault="00FE4366" w:rsidP="00FE4366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A134" w14:textId="77777777" w:rsidR="00FE4366" w:rsidRPr="001A7B37" w:rsidRDefault="00FE4366" w:rsidP="00FE4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0BC8" w14:textId="77777777" w:rsidR="00FE4366" w:rsidRPr="001A7B37" w:rsidRDefault="00FE4366" w:rsidP="00FE4366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yes</w:t>
            </w:r>
          </w:p>
        </w:tc>
      </w:tr>
      <w:tr w:rsidR="00FE4366" w:rsidRPr="001A7B37" w14:paraId="4369116B" w14:textId="77777777" w:rsidTr="00FE4366">
        <w:trPr>
          <w:trHeight w:val="288"/>
        </w:trPr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21E2" w14:textId="77777777" w:rsidR="00FE4366" w:rsidRPr="001A7B37" w:rsidRDefault="00FE4366" w:rsidP="00FE4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6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AF18" w14:textId="77777777" w:rsidR="00FE4366" w:rsidRPr="001A7B37" w:rsidRDefault="00FE4366" w:rsidP="00FE4366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overcast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91D50" w14:textId="77777777" w:rsidR="00FE4366" w:rsidRPr="001A7B37" w:rsidRDefault="00FE4366" w:rsidP="00FE4366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cool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47A0" w14:textId="77777777" w:rsidR="00FE4366" w:rsidRPr="001A7B37" w:rsidRDefault="00FE4366" w:rsidP="00FE4366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9C7F" w14:textId="77777777" w:rsidR="00FE4366" w:rsidRPr="001A7B37" w:rsidRDefault="00FE4366" w:rsidP="00FE4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5FAC" w14:textId="77777777" w:rsidR="00FE4366" w:rsidRPr="001A7B37" w:rsidRDefault="00FE4366" w:rsidP="00FE4366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yes</w:t>
            </w:r>
          </w:p>
        </w:tc>
      </w:tr>
      <w:tr w:rsidR="00FE4366" w:rsidRPr="001A7B37" w14:paraId="3DD15E58" w14:textId="77777777" w:rsidTr="00FE4366">
        <w:trPr>
          <w:trHeight w:val="288"/>
        </w:trPr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E061A" w14:textId="77777777" w:rsidR="00FE4366" w:rsidRPr="001A7B37" w:rsidRDefault="00FE4366" w:rsidP="00FE4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8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E364" w14:textId="77777777" w:rsidR="00FE4366" w:rsidRPr="001A7B37" w:rsidRDefault="00FE4366" w:rsidP="00FE4366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6C43" w14:textId="77777777" w:rsidR="00FE4366" w:rsidRPr="001A7B37" w:rsidRDefault="00FE4366" w:rsidP="00FE4366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cool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26C7" w14:textId="77777777" w:rsidR="00FE4366" w:rsidRPr="001A7B37" w:rsidRDefault="00FE4366" w:rsidP="00FE4366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4B00" w14:textId="77777777" w:rsidR="00FE4366" w:rsidRPr="001A7B37" w:rsidRDefault="00FE4366" w:rsidP="00FE4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82D5E" w14:textId="77777777" w:rsidR="00FE4366" w:rsidRPr="001A7B37" w:rsidRDefault="00FE4366" w:rsidP="00FE4366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yes</w:t>
            </w:r>
          </w:p>
        </w:tc>
      </w:tr>
      <w:tr w:rsidR="00FE4366" w:rsidRPr="001A7B37" w14:paraId="1594C03F" w14:textId="77777777" w:rsidTr="00FE4366">
        <w:trPr>
          <w:trHeight w:val="288"/>
        </w:trPr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D1EBA" w14:textId="77777777" w:rsidR="00FE4366" w:rsidRPr="001A7B37" w:rsidRDefault="00FE4366" w:rsidP="00FE4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9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0875C" w14:textId="77777777" w:rsidR="00FE4366" w:rsidRPr="001A7B37" w:rsidRDefault="00FE4366" w:rsidP="00FE4366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rainy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59A55" w14:textId="77777777" w:rsidR="00FE4366" w:rsidRPr="001A7B37" w:rsidRDefault="00FE4366" w:rsidP="00FE4366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mild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E746B" w14:textId="77777777" w:rsidR="00FE4366" w:rsidRPr="001A7B37" w:rsidRDefault="00FE4366" w:rsidP="00FE4366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CF90" w14:textId="77777777" w:rsidR="00FE4366" w:rsidRPr="001A7B37" w:rsidRDefault="00FE4366" w:rsidP="00FE4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A4F9" w14:textId="77777777" w:rsidR="00FE4366" w:rsidRPr="001A7B37" w:rsidRDefault="00FE4366" w:rsidP="00FE4366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yes</w:t>
            </w:r>
          </w:p>
        </w:tc>
      </w:tr>
      <w:tr w:rsidR="00FE4366" w:rsidRPr="001A7B37" w14:paraId="7774CDA3" w14:textId="77777777" w:rsidTr="00FE4366">
        <w:trPr>
          <w:trHeight w:val="288"/>
        </w:trPr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FF7EC" w14:textId="77777777" w:rsidR="00FE4366" w:rsidRPr="001A7B37" w:rsidRDefault="00FE4366" w:rsidP="00FE4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10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D3B4" w14:textId="77777777" w:rsidR="00FE4366" w:rsidRPr="001A7B37" w:rsidRDefault="00FE4366" w:rsidP="00FE4366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785C" w14:textId="77777777" w:rsidR="00FE4366" w:rsidRPr="001A7B37" w:rsidRDefault="00FE4366" w:rsidP="00FE4366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mild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A1E56" w14:textId="77777777" w:rsidR="00FE4366" w:rsidRPr="001A7B37" w:rsidRDefault="00FE4366" w:rsidP="00FE4366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ABCEF" w14:textId="77777777" w:rsidR="00FE4366" w:rsidRPr="001A7B37" w:rsidRDefault="00FE4366" w:rsidP="00FE4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EE1B0" w14:textId="77777777" w:rsidR="00FE4366" w:rsidRPr="001A7B37" w:rsidRDefault="00FE4366" w:rsidP="00FE4366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yes</w:t>
            </w:r>
          </w:p>
        </w:tc>
      </w:tr>
      <w:tr w:rsidR="00FE4366" w:rsidRPr="001A7B37" w14:paraId="50F840DA" w14:textId="77777777" w:rsidTr="00FE4366">
        <w:trPr>
          <w:trHeight w:val="288"/>
        </w:trPr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E8F7" w14:textId="77777777" w:rsidR="00FE4366" w:rsidRPr="001A7B37" w:rsidRDefault="00FE4366" w:rsidP="00FE4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12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2438" w14:textId="77777777" w:rsidR="00FE4366" w:rsidRPr="001A7B37" w:rsidRDefault="00FE4366" w:rsidP="00FE4366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overcast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660A" w14:textId="77777777" w:rsidR="00FE4366" w:rsidRPr="001A7B37" w:rsidRDefault="00FE4366" w:rsidP="00FE4366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hot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46479" w14:textId="77777777" w:rsidR="00FE4366" w:rsidRPr="001A7B37" w:rsidRDefault="00FE4366" w:rsidP="00FE4366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63CD" w14:textId="77777777" w:rsidR="00FE4366" w:rsidRPr="001A7B37" w:rsidRDefault="00FE4366" w:rsidP="00FE4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49440" w14:textId="77777777" w:rsidR="00FE4366" w:rsidRPr="001A7B37" w:rsidRDefault="00FE4366" w:rsidP="00FE4366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yes</w:t>
            </w:r>
          </w:p>
        </w:tc>
      </w:tr>
      <w:tr w:rsidR="00FE4366" w:rsidRPr="001A7B37" w14:paraId="59CE8E2A" w14:textId="77777777" w:rsidTr="00FE4366">
        <w:trPr>
          <w:trHeight w:val="288"/>
        </w:trPr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CD0B9" w14:textId="77777777" w:rsidR="00FE4366" w:rsidRPr="001A7B37" w:rsidRDefault="00FE4366" w:rsidP="00FE4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5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027C4" w14:textId="77777777" w:rsidR="00FE4366" w:rsidRPr="001A7B37" w:rsidRDefault="00FE4366" w:rsidP="00FE4366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rainy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6CE3" w14:textId="77777777" w:rsidR="00FE4366" w:rsidRPr="001A7B37" w:rsidRDefault="00FE4366" w:rsidP="00FE4366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cool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7FC67" w14:textId="77777777" w:rsidR="00FE4366" w:rsidRPr="001A7B37" w:rsidRDefault="00FE4366" w:rsidP="00FE4366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B079B" w14:textId="77777777" w:rsidR="00FE4366" w:rsidRPr="001A7B37" w:rsidRDefault="00FE4366" w:rsidP="00FE4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FBFD2" w14:textId="77777777" w:rsidR="00FE4366" w:rsidRPr="001A7B37" w:rsidRDefault="00FE4366" w:rsidP="00FE4366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no</w:t>
            </w:r>
          </w:p>
        </w:tc>
      </w:tr>
    </w:tbl>
    <w:p w14:paraId="6430C7E8" w14:textId="77777777" w:rsidR="00FE4366" w:rsidRPr="001A7B37" w:rsidRDefault="00FE4366" w:rsidP="005F6F2A">
      <w:pPr>
        <w:spacing w:line="240" w:lineRule="auto"/>
        <w:rPr>
          <w:rFonts w:ascii="Calibri" w:hAnsi="Calibri" w:cs="Calibri"/>
          <w:color w:val="auto"/>
        </w:rPr>
      </w:pPr>
    </w:p>
    <w:p w14:paraId="3E7209A4" w14:textId="77777777" w:rsidR="000C00BF" w:rsidRPr="001A7B37" w:rsidRDefault="000C00BF" w:rsidP="005F6F2A">
      <w:pPr>
        <w:spacing w:line="240" w:lineRule="auto"/>
        <w:contextualSpacing/>
        <w:rPr>
          <w:rFonts w:ascii="Calibri" w:hAnsi="Calibri" w:cs="Calibri"/>
          <w:color w:val="auto"/>
        </w:rPr>
      </w:pPr>
      <w:r w:rsidRPr="001A7B37">
        <w:rPr>
          <w:rFonts w:ascii="Calibri" w:hAnsi="Calibri" w:cs="Calibri"/>
          <w:color w:val="auto"/>
        </w:rPr>
        <w:t>Note: Cover rate = total play=yes frequency / total play=yes in each attribute (outlook, temperature, windy)</w:t>
      </w:r>
    </w:p>
    <w:p w14:paraId="37E8A3CF" w14:textId="77777777" w:rsidR="00543AE6" w:rsidRPr="001A7B37" w:rsidRDefault="00543AE6" w:rsidP="005F6F2A">
      <w:pPr>
        <w:spacing w:line="240" w:lineRule="auto"/>
        <w:contextualSpacing/>
        <w:rPr>
          <w:rFonts w:ascii="Calibri" w:hAnsi="Calibri" w:cs="Calibri"/>
          <w:color w:val="auto"/>
        </w:rPr>
      </w:pPr>
      <w:r w:rsidRPr="001A7B37">
        <w:rPr>
          <w:rFonts w:ascii="Calibri" w:hAnsi="Calibri" w:cs="Calibri"/>
          <w:color w:val="auto"/>
        </w:rPr>
        <w:t xml:space="preserve">Cover rate </w:t>
      </w:r>
      <w:proofErr w:type="gramStart"/>
      <w:r w:rsidRPr="001A7B37">
        <w:rPr>
          <w:rFonts w:ascii="Calibri" w:hAnsi="Calibri" w:cs="Calibri"/>
          <w:color w:val="auto"/>
        </w:rPr>
        <w:t>( ‘</w:t>
      </w:r>
      <w:proofErr w:type="gramEnd"/>
      <w:r w:rsidRPr="001A7B37">
        <w:rPr>
          <w:rFonts w:ascii="Calibri" w:hAnsi="Calibri" w:cs="Calibri"/>
          <w:color w:val="auto"/>
        </w:rPr>
        <w:t>windy’ = false)  = 4/6</w:t>
      </w:r>
      <w:r w:rsidR="0043124E" w:rsidRPr="001A7B37">
        <w:rPr>
          <w:rFonts w:ascii="Calibri" w:hAnsi="Calibri" w:cs="Calibri"/>
          <w:color w:val="auto"/>
        </w:rPr>
        <w:t xml:space="preserve"> = </w:t>
      </w:r>
      <w:r w:rsidR="0043124E" w:rsidRPr="001A7B37">
        <w:rPr>
          <w:rFonts w:ascii="Calibri" w:eastAsia="Times New Roman" w:hAnsi="Calibri" w:cs="Calibri"/>
          <w:color w:val="auto"/>
          <w:highlight w:val="cyan"/>
          <w:lang w:val="en-CA" w:eastAsia="ja-JP"/>
        </w:rPr>
        <w:t>0.666667</w:t>
      </w:r>
    </w:p>
    <w:tbl>
      <w:tblPr>
        <w:tblW w:w="7635" w:type="dxa"/>
        <w:tblLook w:val="04A0" w:firstRow="1" w:lastRow="0" w:firstColumn="1" w:lastColumn="0" w:noHBand="0" w:noVBand="1"/>
      </w:tblPr>
      <w:tblGrid>
        <w:gridCol w:w="1358"/>
        <w:gridCol w:w="976"/>
        <w:gridCol w:w="1077"/>
        <w:gridCol w:w="1077"/>
        <w:gridCol w:w="960"/>
        <w:gridCol w:w="1053"/>
        <w:gridCol w:w="1134"/>
      </w:tblGrid>
      <w:tr w:rsidR="005F6F2A" w:rsidRPr="001A7B37" w14:paraId="6C29BD07" w14:textId="77777777" w:rsidTr="00FE4366">
        <w:trPr>
          <w:trHeight w:val="288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bottom"/>
            <w:hideMark/>
          </w:tcPr>
          <w:p w14:paraId="72E0FDC2" w14:textId="77777777" w:rsidR="005F6F2A" w:rsidRPr="001A7B37" w:rsidRDefault="005F6F2A" w:rsidP="005F6F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bottom"/>
            <w:hideMark/>
          </w:tcPr>
          <w:p w14:paraId="3C73F935" w14:textId="77777777" w:rsidR="005F6F2A" w:rsidRPr="001A7B37" w:rsidRDefault="005F6F2A" w:rsidP="005F6F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CA" w:eastAsia="ja-JP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bottom"/>
            <w:hideMark/>
          </w:tcPr>
          <w:p w14:paraId="482C384D" w14:textId="77777777" w:rsidR="005F6F2A" w:rsidRPr="001A7B37" w:rsidRDefault="005F6F2A" w:rsidP="005F6F2A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play - yes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bottom"/>
            <w:hideMark/>
          </w:tcPr>
          <w:p w14:paraId="6378B7D7" w14:textId="77777777" w:rsidR="005F6F2A" w:rsidRPr="001A7B37" w:rsidRDefault="005F6F2A" w:rsidP="005F6F2A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play - 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bottom"/>
            <w:hideMark/>
          </w:tcPr>
          <w:p w14:paraId="29319317" w14:textId="77777777" w:rsidR="005F6F2A" w:rsidRPr="001A7B37" w:rsidRDefault="005F6F2A" w:rsidP="005F6F2A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subtotal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bottom"/>
            <w:hideMark/>
          </w:tcPr>
          <w:p w14:paraId="6DE4A6FB" w14:textId="77777777" w:rsidR="005F6F2A" w:rsidRPr="001A7B37" w:rsidRDefault="005F6F2A" w:rsidP="005F6F2A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p/t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bottom"/>
            <w:hideMark/>
          </w:tcPr>
          <w:p w14:paraId="77E6CBEA" w14:textId="77777777" w:rsidR="005F6F2A" w:rsidRPr="001A7B37" w:rsidRDefault="005F6F2A" w:rsidP="005F6F2A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cover rate</w:t>
            </w:r>
          </w:p>
        </w:tc>
      </w:tr>
      <w:tr w:rsidR="005F6F2A" w:rsidRPr="001A7B37" w14:paraId="1208E739" w14:textId="77777777" w:rsidTr="005F6F2A">
        <w:trPr>
          <w:trHeight w:val="288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9A79" w14:textId="77777777" w:rsidR="005F6F2A" w:rsidRPr="001A7B37" w:rsidRDefault="005F6F2A" w:rsidP="005F6F2A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outlook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3E135" w14:textId="77777777" w:rsidR="005F6F2A" w:rsidRPr="001A7B37" w:rsidRDefault="005F6F2A" w:rsidP="005F6F2A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sunny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39282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2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8606A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79E86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93041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highlight w:val="cyan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highlight w:val="cyan"/>
                <w:lang w:val="en-CA" w:eastAsia="ja-JP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0296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0.333333</w:t>
            </w:r>
          </w:p>
        </w:tc>
      </w:tr>
      <w:tr w:rsidR="005F6F2A" w:rsidRPr="001A7B37" w14:paraId="4B5B3052" w14:textId="77777777" w:rsidTr="005F6F2A">
        <w:trPr>
          <w:trHeight w:val="288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280E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CA3B0" w14:textId="77777777" w:rsidR="005F6F2A" w:rsidRPr="001A7B37" w:rsidRDefault="005F6F2A" w:rsidP="005F6F2A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overcast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0617D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2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EE58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CA26C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FFE20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highlight w:val="cyan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highlight w:val="cyan"/>
                <w:lang w:val="en-CA" w:eastAsia="ja-JP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4D2E3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0.333333</w:t>
            </w:r>
          </w:p>
        </w:tc>
      </w:tr>
      <w:tr w:rsidR="005F6F2A" w:rsidRPr="001A7B37" w14:paraId="66F3D137" w14:textId="77777777" w:rsidTr="005F6F2A">
        <w:trPr>
          <w:trHeight w:val="288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99C2D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90A6A" w14:textId="77777777" w:rsidR="005F6F2A" w:rsidRPr="001A7B37" w:rsidRDefault="005F6F2A" w:rsidP="005F6F2A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rainy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17AD2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2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19CF0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E6414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1249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0.666667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24C8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0.333333</w:t>
            </w:r>
          </w:p>
        </w:tc>
      </w:tr>
      <w:tr w:rsidR="005F6F2A" w:rsidRPr="001A7B37" w14:paraId="508EC77E" w14:textId="77777777" w:rsidTr="005F6F2A">
        <w:trPr>
          <w:trHeight w:val="288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E0C8A" w14:textId="77777777" w:rsidR="005F6F2A" w:rsidRPr="001A7B37" w:rsidRDefault="005F6F2A" w:rsidP="005F6F2A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temperature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D0A4" w14:textId="77777777" w:rsidR="005F6F2A" w:rsidRPr="001A7B37" w:rsidRDefault="005F6F2A" w:rsidP="005F6F2A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cool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7FA7F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3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A896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6326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18EEE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3067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0.5</w:t>
            </w:r>
          </w:p>
        </w:tc>
      </w:tr>
      <w:tr w:rsidR="005F6F2A" w:rsidRPr="001A7B37" w14:paraId="7F018484" w14:textId="77777777" w:rsidTr="005F6F2A">
        <w:trPr>
          <w:trHeight w:val="288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1214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A52EB" w14:textId="77777777" w:rsidR="005F6F2A" w:rsidRPr="001A7B37" w:rsidRDefault="005F6F2A" w:rsidP="005F6F2A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mild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F06B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2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2F3B1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B9755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95D0A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highlight w:val="cyan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highlight w:val="cyan"/>
                <w:lang w:val="en-CA" w:eastAsia="ja-JP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31535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0.333333</w:t>
            </w:r>
          </w:p>
        </w:tc>
      </w:tr>
      <w:tr w:rsidR="005F6F2A" w:rsidRPr="001A7B37" w14:paraId="4C2EE484" w14:textId="77777777" w:rsidTr="005F6F2A">
        <w:trPr>
          <w:trHeight w:val="288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5BC3A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2FC13" w14:textId="77777777" w:rsidR="005F6F2A" w:rsidRPr="001A7B37" w:rsidRDefault="005F6F2A" w:rsidP="005F6F2A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hot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3A3F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1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5875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E449D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B1925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highlight w:val="cyan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highlight w:val="cyan"/>
                <w:lang w:val="en-CA" w:eastAsia="ja-JP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7FAD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0.166667</w:t>
            </w:r>
          </w:p>
        </w:tc>
      </w:tr>
      <w:tr w:rsidR="005F6F2A" w:rsidRPr="001A7B37" w14:paraId="5EBD565B" w14:textId="77777777" w:rsidTr="005F6F2A">
        <w:trPr>
          <w:trHeight w:val="288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17F89" w14:textId="77777777" w:rsidR="005F6F2A" w:rsidRPr="001A7B37" w:rsidRDefault="005F6F2A" w:rsidP="005F6F2A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windy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66D9B" w14:textId="77777777" w:rsidR="005F6F2A" w:rsidRPr="001A7B37" w:rsidRDefault="005F6F2A" w:rsidP="00FE4366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TRUE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AE0B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2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CDAEC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848C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4CF98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0.666667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CC0CD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0.333333</w:t>
            </w:r>
          </w:p>
        </w:tc>
      </w:tr>
      <w:tr w:rsidR="005F6F2A" w:rsidRPr="001A7B37" w14:paraId="31F781D2" w14:textId="77777777" w:rsidTr="005F6F2A">
        <w:trPr>
          <w:trHeight w:val="288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D1C1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93C8" w14:textId="77777777" w:rsidR="005F6F2A" w:rsidRPr="001A7B37" w:rsidRDefault="005F6F2A" w:rsidP="00FE4366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FALSE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7421C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4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01FEF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0604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19A66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highlight w:val="cyan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highlight w:val="cyan"/>
                <w:lang w:val="en-CA" w:eastAsia="ja-JP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17D1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highlight w:val="cyan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highlight w:val="cyan"/>
                <w:lang w:val="en-CA" w:eastAsia="ja-JP"/>
              </w:rPr>
              <w:t>0.666667</w:t>
            </w:r>
          </w:p>
        </w:tc>
      </w:tr>
      <w:tr w:rsidR="005F6F2A" w:rsidRPr="001A7B37" w14:paraId="4B02E9F0" w14:textId="77777777" w:rsidTr="005F6F2A">
        <w:trPr>
          <w:trHeight w:val="288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2768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0C3FB" w14:textId="77777777" w:rsidR="005F6F2A" w:rsidRPr="001A7B37" w:rsidRDefault="005F6F2A" w:rsidP="005F6F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CA" w:eastAsia="ja-JP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B5020" w14:textId="77777777" w:rsidR="005F6F2A" w:rsidRPr="001A7B37" w:rsidRDefault="005F6F2A" w:rsidP="005F6F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CA" w:eastAsia="ja-JP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D8A3A" w14:textId="77777777" w:rsidR="005F6F2A" w:rsidRPr="001A7B37" w:rsidRDefault="005F6F2A" w:rsidP="005F6F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CA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D287" w14:textId="77777777" w:rsidR="005F6F2A" w:rsidRPr="001A7B37" w:rsidRDefault="005F6F2A" w:rsidP="005F6F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CA" w:eastAsia="ja-JP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53766" w14:textId="77777777" w:rsidR="005F6F2A" w:rsidRPr="001A7B37" w:rsidRDefault="005F6F2A" w:rsidP="005F6F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CA" w:eastAsia="ja-JP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AF9EE" w14:textId="77777777" w:rsidR="005F6F2A" w:rsidRPr="001A7B37" w:rsidRDefault="005F6F2A" w:rsidP="005F6F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CA" w:eastAsia="ja-JP"/>
              </w:rPr>
            </w:pPr>
          </w:p>
        </w:tc>
      </w:tr>
      <w:tr w:rsidR="005F6F2A" w:rsidRPr="001A7B37" w14:paraId="19A3814C" w14:textId="77777777" w:rsidTr="005F6F2A">
        <w:trPr>
          <w:trHeight w:val="288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8B28" w14:textId="77777777" w:rsidR="005F6F2A" w:rsidRPr="001A7B37" w:rsidRDefault="005F6F2A" w:rsidP="005F6F2A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total 'yes'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857BF" w14:textId="77777777" w:rsidR="005F6F2A" w:rsidRPr="001A7B37" w:rsidRDefault="005F6F2A" w:rsidP="005F6F2A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B088A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35AEB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3B979" w14:textId="77777777" w:rsidR="005F6F2A" w:rsidRPr="001A7B37" w:rsidRDefault="005F6F2A" w:rsidP="005F6F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CA" w:eastAsia="ja-JP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F111A" w14:textId="77777777" w:rsidR="005F6F2A" w:rsidRPr="001A7B37" w:rsidRDefault="005F6F2A" w:rsidP="005F6F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CA" w:eastAsia="ja-JP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EA7C" w14:textId="77777777" w:rsidR="005F6F2A" w:rsidRPr="001A7B37" w:rsidRDefault="005F6F2A" w:rsidP="005F6F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CA" w:eastAsia="ja-JP"/>
              </w:rPr>
            </w:pPr>
          </w:p>
        </w:tc>
      </w:tr>
      <w:tr w:rsidR="005F6F2A" w:rsidRPr="001A7B37" w14:paraId="0877E0EA" w14:textId="77777777" w:rsidTr="005F6F2A">
        <w:trPr>
          <w:trHeight w:val="288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409D1" w14:textId="77777777" w:rsidR="005F6F2A" w:rsidRPr="001A7B37" w:rsidRDefault="005F6F2A" w:rsidP="005F6F2A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total 'no'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95C29" w14:textId="77777777" w:rsidR="005F6F2A" w:rsidRPr="001A7B37" w:rsidRDefault="005F6F2A" w:rsidP="005F6F2A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16471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lang w:val="en-CA" w:eastAsia="ja-JP"/>
              </w:rPr>
              <w:t>1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70AD5" w14:textId="77777777" w:rsidR="005F6F2A" w:rsidRPr="001A7B37" w:rsidRDefault="005F6F2A" w:rsidP="005F6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lang w:val="en-CA"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67AA" w14:textId="77777777" w:rsidR="005F6F2A" w:rsidRPr="001A7B37" w:rsidRDefault="005F6F2A" w:rsidP="005F6F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CA" w:eastAsia="ja-JP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E03D" w14:textId="77777777" w:rsidR="005F6F2A" w:rsidRPr="001A7B37" w:rsidRDefault="005F6F2A" w:rsidP="005F6F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CA" w:eastAsia="ja-JP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76B2F" w14:textId="77777777" w:rsidR="005F6F2A" w:rsidRPr="001A7B37" w:rsidRDefault="005F6F2A" w:rsidP="005F6F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CA" w:eastAsia="ja-JP"/>
              </w:rPr>
            </w:pPr>
          </w:p>
        </w:tc>
      </w:tr>
    </w:tbl>
    <w:p w14:paraId="79FC27A1" w14:textId="77777777" w:rsidR="00EF56FD" w:rsidRPr="001A7B37" w:rsidRDefault="00EF56FD" w:rsidP="008178F8">
      <w:pPr>
        <w:pStyle w:val="Date"/>
        <w:spacing w:before="480" w:after="240"/>
        <w:rPr>
          <w:rFonts w:ascii="Calibri" w:hAnsi="Calibri" w:cs="Calibri"/>
          <w:color w:val="auto"/>
        </w:rPr>
      </w:pPr>
    </w:p>
    <w:p w14:paraId="59893549" w14:textId="77777777" w:rsidR="0010380D" w:rsidRPr="001A7B37" w:rsidRDefault="0010380D" w:rsidP="008178F8">
      <w:pPr>
        <w:pStyle w:val="Date"/>
        <w:spacing w:before="480" w:after="240"/>
        <w:rPr>
          <w:rFonts w:ascii="Calibri" w:hAnsi="Calibri" w:cs="Calibri"/>
          <w:color w:val="auto"/>
        </w:rPr>
      </w:pPr>
      <w:r w:rsidRPr="001A7B37">
        <w:rPr>
          <w:rFonts w:ascii="Calibri" w:hAnsi="Calibri" w:cs="Calibri"/>
          <w:color w:val="auto"/>
        </w:rPr>
        <w:lastRenderedPageBreak/>
        <w:t>Weka results:</w:t>
      </w:r>
    </w:p>
    <w:p w14:paraId="7FCE1DA3" w14:textId="77777777" w:rsidR="0010380D" w:rsidRPr="001A7B37" w:rsidRDefault="0010380D" w:rsidP="0010380D">
      <w:pPr>
        <w:rPr>
          <w:color w:val="auto"/>
        </w:rPr>
      </w:pPr>
      <w:r w:rsidRPr="001A7B37">
        <w:rPr>
          <w:noProof/>
          <w:color w:val="auto"/>
          <w:lang w:val="en-CA" w:eastAsia="ja-JP"/>
        </w:rPr>
        <w:drawing>
          <wp:inline distT="0" distB="0" distL="0" distR="0" wp14:anchorId="26FA084E" wp14:editId="611D521B">
            <wp:extent cx="2733040" cy="2220094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2566" cy="222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FA8A" w14:textId="77777777" w:rsidR="008178F8" w:rsidRPr="001A7B37" w:rsidRDefault="008178F8" w:rsidP="008178F8">
      <w:pPr>
        <w:pStyle w:val="Date"/>
        <w:spacing w:before="480" w:after="240"/>
        <w:rPr>
          <w:color w:val="auto"/>
        </w:rPr>
      </w:pPr>
      <w:r w:rsidRPr="001A7B37">
        <w:rPr>
          <w:color w:val="auto"/>
        </w:rPr>
        <w:t>Problem 3:</w:t>
      </w:r>
    </w:p>
    <w:tbl>
      <w:tblPr>
        <w:tblW w:w="10065" w:type="dxa"/>
        <w:tblLook w:val="04A0" w:firstRow="1" w:lastRow="0" w:firstColumn="1" w:lastColumn="0" w:noHBand="0" w:noVBand="1"/>
      </w:tblPr>
      <w:tblGrid>
        <w:gridCol w:w="958"/>
        <w:gridCol w:w="2054"/>
        <w:gridCol w:w="1107"/>
        <w:gridCol w:w="1373"/>
        <w:gridCol w:w="1106"/>
        <w:gridCol w:w="992"/>
        <w:gridCol w:w="1154"/>
        <w:gridCol w:w="562"/>
        <w:gridCol w:w="774"/>
      </w:tblGrid>
      <w:tr w:rsidR="00090453" w:rsidRPr="001A7B37" w14:paraId="2401B8A8" w14:textId="77777777" w:rsidTr="00CE11B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  <w:noWrap/>
            <w:vAlign w:val="bottom"/>
            <w:hideMark/>
          </w:tcPr>
          <w:p w14:paraId="2DBF5195" w14:textId="77777777" w:rsidR="00090453" w:rsidRPr="001A7B37" w:rsidRDefault="00090453" w:rsidP="0009045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  <w:noWrap/>
            <w:vAlign w:val="bottom"/>
            <w:hideMark/>
          </w:tcPr>
          <w:p w14:paraId="1FA9859E" w14:textId="77777777" w:rsidR="00090453" w:rsidRPr="001A7B37" w:rsidRDefault="00090453" w:rsidP="0009045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 </w:t>
            </w:r>
          </w:p>
        </w:tc>
        <w:tc>
          <w:tcPr>
            <w:tcW w:w="627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  <w:noWrap/>
            <w:vAlign w:val="bottom"/>
            <w:hideMark/>
          </w:tcPr>
          <w:p w14:paraId="4577B2A0" w14:textId="77777777" w:rsidR="00090453" w:rsidRPr="001A7B37" w:rsidRDefault="00090453" w:rsidP="00090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Attriutes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bottom"/>
            <w:hideMark/>
          </w:tcPr>
          <w:p w14:paraId="1C0C6EC2" w14:textId="77777777" w:rsidR="00090453" w:rsidRPr="001A7B37" w:rsidRDefault="00090453" w:rsidP="00090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</w:p>
        </w:tc>
      </w:tr>
      <w:tr w:rsidR="00CE11B9" w:rsidRPr="001A7B37" w14:paraId="0C9B7434" w14:textId="77777777" w:rsidTr="00CE11B9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15D700" w14:textId="77777777" w:rsidR="00090453" w:rsidRPr="001A7B37" w:rsidRDefault="00090453" w:rsidP="0009045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Class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6DE61043" w14:textId="77777777" w:rsidR="00090453" w:rsidRPr="001A7B37" w:rsidRDefault="00090453" w:rsidP="0009045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Age</w:t>
            </w:r>
          </w:p>
        </w:tc>
        <w:tc>
          <w:tcPr>
            <w:tcW w:w="2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2E0ABE85" w14:textId="77777777" w:rsidR="00090453" w:rsidRPr="001A7B37" w:rsidRDefault="00090453" w:rsidP="00090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young</w:t>
            </w:r>
          </w:p>
        </w:tc>
        <w:tc>
          <w:tcPr>
            <w:tcW w:w="21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6D3BC89C" w14:textId="77777777" w:rsidR="00090453" w:rsidRPr="001A7B37" w:rsidRDefault="00090453" w:rsidP="00090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pre-presbyopic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298BEFC6" w14:textId="77777777" w:rsidR="00090453" w:rsidRPr="001A7B37" w:rsidRDefault="00090453" w:rsidP="00090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presbyopic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787A565E" w14:textId="77777777" w:rsidR="00090453" w:rsidRPr="001A7B37" w:rsidRDefault="00090453" w:rsidP="00090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 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08505361" w14:textId="77777777" w:rsidR="00090453" w:rsidRPr="001A7B37" w:rsidRDefault="00090453" w:rsidP="0009045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 </w:t>
            </w:r>
          </w:p>
        </w:tc>
      </w:tr>
      <w:tr w:rsidR="00CE11B9" w:rsidRPr="001A7B37" w14:paraId="3DCE7A40" w14:textId="77777777" w:rsidTr="00CE11B9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2C598B3" w14:textId="77777777" w:rsidR="00090453" w:rsidRPr="001A7B37" w:rsidRDefault="00090453" w:rsidP="0009045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317FF281" w14:textId="77777777" w:rsidR="00090453" w:rsidRPr="001A7B37" w:rsidRDefault="00090453" w:rsidP="0009045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Total Instances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148712C9" w14:textId="77777777" w:rsidR="00090453" w:rsidRPr="001A7B37" w:rsidRDefault="00090453" w:rsidP="00090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Frequency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1CE86D48" w14:textId="77777777" w:rsidR="00090453" w:rsidRPr="001A7B37" w:rsidRDefault="00167DC6" w:rsidP="00090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Prob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1BB528D8" w14:textId="77777777" w:rsidR="00090453" w:rsidRPr="001A7B37" w:rsidRDefault="00090453" w:rsidP="00090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Frequency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0FEC971A" w14:textId="77777777" w:rsidR="00090453" w:rsidRPr="001A7B37" w:rsidRDefault="00167DC6" w:rsidP="00090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Prob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026D6F81" w14:textId="77777777" w:rsidR="00090453" w:rsidRPr="001A7B37" w:rsidRDefault="00090453" w:rsidP="00090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Frequency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3B5B5E09" w14:textId="77777777" w:rsidR="00090453" w:rsidRPr="001A7B37" w:rsidRDefault="00167DC6" w:rsidP="00090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Prob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3B3365A0" w14:textId="77777777" w:rsidR="00090453" w:rsidRPr="001A7B37" w:rsidRDefault="00090453" w:rsidP="00090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Total %</w:t>
            </w:r>
          </w:p>
        </w:tc>
      </w:tr>
      <w:tr w:rsidR="00167DC6" w:rsidRPr="001A7B37" w14:paraId="5C879144" w14:textId="77777777" w:rsidTr="00CE11B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4BBE6" w14:textId="77777777" w:rsidR="00090453" w:rsidRPr="001A7B37" w:rsidRDefault="00090453" w:rsidP="0009045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None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92771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15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FF6E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4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EF96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0.28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5120D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25E48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highlight w:val="yellow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highlight w:val="yellow"/>
                <w:lang w:val="en-CA" w:eastAsia="ja-JP"/>
              </w:rPr>
              <w:t>0.33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B6AA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6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76EAD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0.39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DB14C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1.00</w:t>
            </w:r>
          </w:p>
        </w:tc>
      </w:tr>
      <w:tr w:rsidR="00167DC6" w:rsidRPr="001A7B37" w14:paraId="512EE090" w14:textId="77777777" w:rsidTr="00CE11B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CC3AE" w14:textId="77777777" w:rsidR="00090453" w:rsidRPr="001A7B37" w:rsidRDefault="00090453" w:rsidP="0009045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Soft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BCC37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5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64A4D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2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D2A29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0.38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5DF5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C4B89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highlight w:val="yellow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highlight w:val="yellow"/>
                <w:lang w:val="en-CA" w:eastAsia="ja-JP"/>
              </w:rPr>
              <w:t>0.38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A7DD8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A8E5A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0.25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3E616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1.00</w:t>
            </w:r>
          </w:p>
        </w:tc>
      </w:tr>
      <w:tr w:rsidR="00167DC6" w:rsidRPr="001A7B37" w14:paraId="78532D03" w14:textId="77777777" w:rsidTr="00CE11B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69D6D9" w14:textId="77777777" w:rsidR="00090453" w:rsidRPr="001A7B37" w:rsidRDefault="00090453" w:rsidP="0009045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Hard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3F0D7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4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2FD0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2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611E3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0.43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E457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C442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highlight w:val="yellow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highlight w:val="yellow"/>
                <w:lang w:val="en-CA" w:eastAsia="ja-JP"/>
              </w:rPr>
              <w:t>0.29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1EC1E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3A6E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0.29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A476F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1.00</w:t>
            </w:r>
          </w:p>
        </w:tc>
      </w:tr>
      <w:tr w:rsidR="00CE11B9" w:rsidRPr="001A7B37" w14:paraId="767F6E8C" w14:textId="77777777" w:rsidTr="00CE11B9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F2B511" w14:textId="77777777" w:rsidR="00090453" w:rsidRPr="001A7B37" w:rsidRDefault="00090453" w:rsidP="0009045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Class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5F191315" w14:textId="77777777" w:rsidR="00090453" w:rsidRPr="001A7B37" w:rsidRDefault="00090453" w:rsidP="0009045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spectacle_prescription</w:t>
            </w:r>
          </w:p>
        </w:tc>
        <w:tc>
          <w:tcPr>
            <w:tcW w:w="2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5FFDF886" w14:textId="77777777" w:rsidR="00090453" w:rsidRPr="001A7B37" w:rsidRDefault="00090453" w:rsidP="00090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myope</w:t>
            </w:r>
          </w:p>
        </w:tc>
        <w:tc>
          <w:tcPr>
            <w:tcW w:w="21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2D341C19" w14:textId="77777777" w:rsidR="00090453" w:rsidRPr="001A7B37" w:rsidRDefault="00090453" w:rsidP="00090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hypermetrope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4326C8BE" w14:textId="77777777" w:rsidR="00090453" w:rsidRPr="001A7B37" w:rsidRDefault="00090453" w:rsidP="0009045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41EFFCD0" w14:textId="77777777" w:rsidR="00090453" w:rsidRPr="001A7B37" w:rsidRDefault="00090453" w:rsidP="0009045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2EC27E99" w14:textId="77777777" w:rsidR="00090453" w:rsidRPr="001A7B37" w:rsidRDefault="00090453" w:rsidP="0009045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</w:p>
        </w:tc>
      </w:tr>
      <w:tr w:rsidR="00CE11B9" w:rsidRPr="001A7B37" w14:paraId="50685D33" w14:textId="77777777" w:rsidTr="00CE11B9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1C0EF31" w14:textId="77777777" w:rsidR="00090453" w:rsidRPr="001A7B37" w:rsidRDefault="00090453" w:rsidP="0009045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31A4E7DE" w14:textId="77777777" w:rsidR="00090453" w:rsidRPr="001A7B37" w:rsidRDefault="00090453" w:rsidP="0009045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Total Instances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1E600AEA" w14:textId="77777777" w:rsidR="00090453" w:rsidRPr="001A7B37" w:rsidRDefault="00090453" w:rsidP="00090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Frequency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658F6F9F" w14:textId="77777777" w:rsidR="00090453" w:rsidRPr="001A7B37" w:rsidRDefault="00167DC6" w:rsidP="00090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Prob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4ABA24F1" w14:textId="77777777" w:rsidR="00090453" w:rsidRPr="001A7B37" w:rsidRDefault="00090453" w:rsidP="00090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Frequency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622806E4" w14:textId="77777777" w:rsidR="00090453" w:rsidRPr="001A7B37" w:rsidRDefault="00167DC6" w:rsidP="00090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Prob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349D54C3" w14:textId="77777777" w:rsidR="00090453" w:rsidRPr="001A7B37" w:rsidRDefault="00090453" w:rsidP="00090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Total %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12C980F4" w14:textId="77777777" w:rsidR="00090453" w:rsidRPr="001A7B37" w:rsidRDefault="00090453" w:rsidP="00090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5764C863" w14:textId="77777777" w:rsidR="00090453" w:rsidRPr="001A7B37" w:rsidRDefault="00090453" w:rsidP="0009045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</w:p>
        </w:tc>
      </w:tr>
      <w:tr w:rsidR="00167DC6" w:rsidRPr="001A7B37" w14:paraId="4D88E0C5" w14:textId="77777777" w:rsidTr="00CE11B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C4232" w14:textId="77777777" w:rsidR="00090453" w:rsidRPr="001A7B37" w:rsidRDefault="00090453" w:rsidP="0009045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None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45BBF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15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07139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7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47272" w14:textId="77777777" w:rsidR="00090453" w:rsidRPr="001A7B37" w:rsidRDefault="00403495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0.47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757FB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7067C" w14:textId="77777777" w:rsidR="00090453" w:rsidRPr="001A7B37" w:rsidRDefault="00B9092D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highlight w:val="yellow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highlight w:val="yellow"/>
                <w:lang w:val="en-CA" w:eastAsia="ja-JP"/>
              </w:rPr>
              <w:t>0.53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095C5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1</w:t>
            </w:r>
            <w:r w:rsidR="008628EB"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E6E6C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F067D" w14:textId="77777777" w:rsidR="00090453" w:rsidRPr="001A7B37" w:rsidRDefault="00090453" w:rsidP="0009045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</w:p>
        </w:tc>
      </w:tr>
      <w:tr w:rsidR="00167DC6" w:rsidRPr="001A7B37" w14:paraId="21F3E8FC" w14:textId="77777777" w:rsidTr="00CE11B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3CD0C" w14:textId="77777777" w:rsidR="00090453" w:rsidRPr="001A7B37" w:rsidRDefault="00090453" w:rsidP="0009045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Soft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DF2EA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5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CE5A2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3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3D89" w14:textId="77777777" w:rsidR="00090453" w:rsidRPr="001A7B37" w:rsidRDefault="00403495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0.57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87C2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81943" w14:textId="77777777" w:rsidR="00090453" w:rsidRPr="001A7B37" w:rsidRDefault="00B9092D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highlight w:val="yellow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highlight w:val="yellow"/>
                <w:lang w:val="en-CA" w:eastAsia="ja-JP"/>
              </w:rPr>
              <w:t>0.43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DD583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1</w:t>
            </w:r>
            <w:r w:rsidR="008628EB"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E8F2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9440A" w14:textId="77777777" w:rsidR="00090453" w:rsidRPr="001A7B37" w:rsidRDefault="00090453" w:rsidP="0009045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</w:p>
        </w:tc>
      </w:tr>
      <w:tr w:rsidR="00167DC6" w:rsidRPr="001A7B37" w14:paraId="6326ACE5" w14:textId="77777777" w:rsidTr="00CE11B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DD71D" w14:textId="77777777" w:rsidR="00090453" w:rsidRPr="001A7B37" w:rsidRDefault="00090453" w:rsidP="0009045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Hard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24146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4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F26F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3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5FF1" w14:textId="77777777" w:rsidR="00090453" w:rsidRPr="001A7B37" w:rsidRDefault="00B9092D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0.6</w:t>
            </w:r>
            <w:r w:rsidR="00090453"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895AA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7100" w14:textId="77777777" w:rsidR="00090453" w:rsidRPr="001A7B37" w:rsidRDefault="00B9092D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highlight w:val="yellow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highlight w:val="yellow"/>
                <w:lang w:val="en-CA" w:eastAsia="ja-JP"/>
              </w:rPr>
              <w:t>0.33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E976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1</w:t>
            </w:r>
            <w:r w:rsidR="008628EB"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3340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D00DB" w14:textId="77777777" w:rsidR="00090453" w:rsidRPr="001A7B37" w:rsidRDefault="00090453" w:rsidP="0009045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</w:p>
        </w:tc>
      </w:tr>
      <w:tr w:rsidR="00090453" w:rsidRPr="001A7B37" w14:paraId="3779A84C" w14:textId="77777777" w:rsidTr="008628EB">
        <w:trPr>
          <w:gridAfter w:val="2"/>
          <w:wAfter w:w="1311" w:type="dxa"/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C3B723" w14:textId="77777777" w:rsidR="00090453" w:rsidRPr="001A7B37" w:rsidRDefault="00090453" w:rsidP="0009045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Class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3855B3C6" w14:textId="77777777" w:rsidR="00090453" w:rsidRPr="001A7B37" w:rsidRDefault="00090453" w:rsidP="0009045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astigmatism</w:t>
            </w:r>
          </w:p>
        </w:tc>
        <w:tc>
          <w:tcPr>
            <w:tcW w:w="2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4ADE88A6" w14:textId="77777777" w:rsidR="00090453" w:rsidRPr="001A7B37" w:rsidRDefault="00090453" w:rsidP="00090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yes</w:t>
            </w:r>
          </w:p>
        </w:tc>
        <w:tc>
          <w:tcPr>
            <w:tcW w:w="21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562D1A5A" w14:textId="77777777" w:rsidR="00090453" w:rsidRPr="001A7B37" w:rsidRDefault="00090453" w:rsidP="00090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no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1B58C491" w14:textId="77777777" w:rsidR="00090453" w:rsidRPr="001A7B37" w:rsidRDefault="00090453" w:rsidP="0009045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 </w:t>
            </w:r>
          </w:p>
        </w:tc>
      </w:tr>
      <w:tr w:rsidR="00090453" w:rsidRPr="001A7B37" w14:paraId="4A3DFC77" w14:textId="77777777" w:rsidTr="008628EB">
        <w:trPr>
          <w:gridAfter w:val="2"/>
          <w:wAfter w:w="1311" w:type="dxa"/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13A393C" w14:textId="77777777" w:rsidR="00090453" w:rsidRPr="001A7B37" w:rsidRDefault="00090453" w:rsidP="0009045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41B29388" w14:textId="77777777" w:rsidR="00090453" w:rsidRPr="001A7B37" w:rsidRDefault="00090453" w:rsidP="0009045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Total Instances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7AD28EFC" w14:textId="77777777" w:rsidR="00090453" w:rsidRPr="001A7B37" w:rsidRDefault="00090453" w:rsidP="00090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Frequency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7AC45DCB" w14:textId="77777777" w:rsidR="00090453" w:rsidRPr="001A7B37" w:rsidRDefault="00167DC6" w:rsidP="00090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Prob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5A4F2583" w14:textId="77777777" w:rsidR="00090453" w:rsidRPr="001A7B37" w:rsidRDefault="00090453" w:rsidP="00090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Frequency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295EFAAB" w14:textId="77777777" w:rsidR="00090453" w:rsidRPr="001A7B37" w:rsidRDefault="00167DC6" w:rsidP="00090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Prob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3BC33110" w14:textId="77777777" w:rsidR="00090453" w:rsidRPr="001A7B37" w:rsidRDefault="008628EB" w:rsidP="00862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Total %</w:t>
            </w:r>
          </w:p>
        </w:tc>
      </w:tr>
      <w:tr w:rsidR="00090453" w:rsidRPr="001A7B37" w14:paraId="0A6ABD20" w14:textId="77777777" w:rsidTr="00CE11B9">
        <w:trPr>
          <w:gridAfter w:val="2"/>
          <w:wAfter w:w="1311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B5046" w14:textId="77777777" w:rsidR="00090453" w:rsidRPr="001A7B37" w:rsidRDefault="00090453" w:rsidP="0009045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None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6E9D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15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74711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8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1C56" w14:textId="77777777" w:rsidR="00090453" w:rsidRPr="001A7B37" w:rsidRDefault="00B9092D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highlight w:val="yellow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highlight w:val="yellow"/>
                <w:lang w:val="en-CA" w:eastAsia="ja-JP"/>
              </w:rPr>
              <w:t>0.53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DBD2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D332" w14:textId="77777777" w:rsidR="00090453" w:rsidRPr="001A7B37" w:rsidRDefault="00B9092D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0.47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4D8B7" w14:textId="77777777" w:rsidR="00090453" w:rsidRPr="001A7B37" w:rsidRDefault="008628EB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1.00</w:t>
            </w:r>
          </w:p>
        </w:tc>
      </w:tr>
      <w:tr w:rsidR="00090453" w:rsidRPr="001A7B37" w14:paraId="21C19982" w14:textId="77777777" w:rsidTr="00CE11B9">
        <w:trPr>
          <w:gridAfter w:val="2"/>
          <w:wAfter w:w="1311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62388" w14:textId="77777777" w:rsidR="00090453" w:rsidRPr="001A7B37" w:rsidRDefault="00090453" w:rsidP="0009045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Soft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E703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5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3FFF4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F37BD" w14:textId="77777777" w:rsidR="00090453" w:rsidRPr="001A7B37" w:rsidRDefault="00B9092D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highlight w:val="yellow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highlight w:val="yellow"/>
                <w:lang w:val="en-CA" w:eastAsia="ja-JP"/>
              </w:rPr>
              <w:t>0.14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A307E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31BA6" w14:textId="77777777" w:rsidR="00090453" w:rsidRPr="001A7B37" w:rsidRDefault="00B9092D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0.86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8B341" w14:textId="77777777" w:rsidR="00090453" w:rsidRPr="001A7B37" w:rsidRDefault="008628EB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1.00</w:t>
            </w:r>
          </w:p>
        </w:tc>
      </w:tr>
      <w:tr w:rsidR="00090453" w:rsidRPr="001A7B37" w14:paraId="642E5CEC" w14:textId="77777777" w:rsidTr="00CE11B9">
        <w:trPr>
          <w:gridAfter w:val="2"/>
          <w:wAfter w:w="1311" w:type="dxa"/>
          <w:trHeight w:val="288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2AE25A" w14:textId="77777777" w:rsidR="00090453" w:rsidRPr="001A7B37" w:rsidRDefault="00090453" w:rsidP="0009045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Hard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4D2B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4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F467B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4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FD10C" w14:textId="77777777" w:rsidR="00090453" w:rsidRPr="001A7B37" w:rsidRDefault="00B9092D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highlight w:val="yellow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highlight w:val="yellow"/>
                <w:lang w:val="en-CA" w:eastAsia="ja-JP"/>
              </w:rPr>
              <w:t>0.83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96A5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71740" w14:textId="77777777" w:rsidR="00090453" w:rsidRPr="001A7B37" w:rsidRDefault="00B9092D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0.17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3CDE3" w14:textId="77777777" w:rsidR="00090453" w:rsidRPr="001A7B37" w:rsidRDefault="008628EB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1.00</w:t>
            </w:r>
          </w:p>
        </w:tc>
      </w:tr>
      <w:tr w:rsidR="00090453" w:rsidRPr="001A7B37" w14:paraId="2DE33A73" w14:textId="77777777" w:rsidTr="008628EB">
        <w:trPr>
          <w:gridAfter w:val="2"/>
          <w:wAfter w:w="1311" w:type="dxa"/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AFB34E" w14:textId="77777777" w:rsidR="00090453" w:rsidRPr="001A7B37" w:rsidRDefault="00090453" w:rsidP="0009045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Class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2C7EB4EB" w14:textId="77777777" w:rsidR="00090453" w:rsidRPr="001A7B37" w:rsidRDefault="00090453" w:rsidP="0009045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tear-prob-rate</w:t>
            </w:r>
          </w:p>
        </w:tc>
        <w:tc>
          <w:tcPr>
            <w:tcW w:w="2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13EF5F56" w14:textId="77777777" w:rsidR="00090453" w:rsidRPr="001A7B37" w:rsidRDefault="00090453" w:rsidP="00090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normal</w:t>
            </w:r>
          </w:p>
        </w:tc>
        <w:tc>
          <w:tcPr>
            <w:tcW w:w="21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6129100D" w14:textId="77777777" w:rsidR="00090453" w:rsidRPr="001A7B37" w:rsidRDefault="00090453" w:rsidP="00090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reduced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7F59AA32" w14:textId="77777777" w:rsidR="00090453" w:rsidRPr="001A7B37" w:rsidRDefault="00090453" w:rsidP="0009045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 </w:t>
            </w:r>
          </w:p>
        </w:tc>
      </w:tr>
      <w:tr w:rsidR="00090453" w:rsidRPr="001A7B37" w14:paraId="49AB0BB5" w14:textId="77777777" w:rsidTr="008628EB">
        <w:trPr>
          <w:gridAfter w:val="2"/>
          <w:wAfter w:w="1311" w:type="dxa"/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146120B" w14:textId="77777777" w:rsidR="00090453" w:rsidRPr="001A7B37" w:rsidRDefault="00090453" w:rsidP="0009045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782ECF50" w14:textId="77777777" w:rsidR="00090453" w:rsidRPr="001A7B37" w:rsidRDefault="00090453" w:rsidP="0009045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Total Instances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36D42D6B" w14:textId="77777777" w:rsidR="00090453" w:rsidRPr="001A7B37" w:rsidRDefault="00090453" w:rsidP="00090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Frequency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04DF42E8" w14:textId="77777777" w:rsidR="00090453" w:rsidRPr="001A7B37" w:rsidRDefault="00167DC6" w:rsidP="00090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Prob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04167A61" w14:textId="77777777" w:rsidR="00090453" w:rsidRPr="001A7B37" w:rsidRDefault="00090453" w:rsidP="00090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Frequency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6D618246" w14:textId="77777777" w:rsidR="00090453" w:rsidRPr="001A7B37" w:rsidRDefault="00167DC6" w:rsidP="00090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Prob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9EBF8" w:themeFill="accent4" w:themeFillTint="33"/>
            <w:noWrap/>
            <w:vAlign w:val="bottom"/>
            <w:hideMark/>
          </w:tcPr>
          <w:p w14:paraId="50CFA99F" w14:textId="77777777" w:rsidR="00090453" w:rsidRPr="001A7B37" w:rsidRDefault="008628EB" w:rsidP="00862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Total %</w:t>
            </w:r>
          </w:p>
        </w:tc>
      </w:tr>
      <w:tr w:rsidR="00090453" w:rsidRPr="001A7B37" w14:paraId="767DB1BF" w14:textId="77777777" w:rsidTr="00CE11B9">
        <w:trPr>
          <w:gridAfter w:val="2"/>
          <w:wAfter w:w="1311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CFB84" w14:textId="77777777" w:rsidR="00090453" w:rsidRPr="001A7B37" w:rsidRDefault="00090453" w:rsidP="0009045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None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CBD9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15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E15F4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3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0E7A" w14:textId="77777777" w:rsidR="00090453" w:rsidRPr="001A7B37" w:rsidRDefault="00B9092D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0.24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13A2E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12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1EB14" w14:textId="77777777" w:rsidR="00090453" w:rsidRPr="001A7B37" w:rsidRDefault="00B9092D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highlight w:val="yellow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highlight w:val="yellow"/>
                <w:lang w:val="en-CA" w:eastAsia="ja-JP"/>
              </w:rPr>
              <w:t>0.76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1531" w14:textId="77777777" w:rsidR="00090453" w:rsidRPr="001A7B37" w:rsidRDefault="008628EB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1.00</w:t>
            </w:r>
          </w:p>
        </w:tc>
      </w:tr>
      <w:tr w:rsidR="00090453" w:rsidRPr="001A7B37" w14:paraId="66926C05" w14:textId="77777777" w:rsidTr="00CE11B9">
        <w:trPr>
          <w:gridAfter w:val="2"/>
          <w:wAfter w:w="1311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DF07" w14:textId="77777777" w:rsidR="00090453" w:rsidRPr="001A7B37" w:rsidRDefault="00090453" w:rsidP="0009045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Soft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E617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5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7ABF6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F1A1" w14:textId="77777777" w:rsidR="00090453" w:rsidRPr="001A7B37" w:rsidRDefault="00B9092D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0.86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9198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4178" w14:textId="77777777" w:rsidR="00090453" w:rsidRPr="001A7B37" w:rsidRDefault="00B9092D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highlight w:val="yellow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highlight w:val="yellow"/>
                <w:lang w:val="en-CA" w:eastAsia="ja-JP"/>
              </w:rPr>
              <w:t>0.14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07CD8" w14:textId="77777777" w:rsidR="00090453" w:rsidRPr="001A7B37" w:rsidRDefault="008628EB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1.00</w:t>
            </w:r>
          </w:p>
        </w:tc>
      </w:tr>
      <w:tr w:rsidR="00090453" w:rsidRPr="001A7B37" w14:paraId="6584CFE1" w14:textId="77777777" w:rsidTr="00CE11B9">
        <w:trPr>
          <w:gridAfter w:val="2"/>
          <w:wAfter w:w="1311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6D7E8" w14:textId="77777777" w:rsidR="00090453" w:rsidRPr="001A7B37" w:rsidRDefault="00090453" w:rsidP="0009045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Hard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59BD3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4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BE80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4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0DF8" w14:textId="77777777" w:rsidR="00090453" w:rsidRPr="001A7B37" w:rsidRDefault="00B9092D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0.83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891ED" w14:textId="77777777" w:rsidR="00090453" w:rsidRPr="001A7B37" w:rsidRDefault="00090453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F8BB" w14:textId="77777777" w:rsidR="00090453" w:rsidRPr="001A7B37" w:rsidRDefault="00B9092D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highlight w:val="yellow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highlight w:val="yellow"/>
                <w:lang w:val="en-CA" w:eastAsia="ja-JP"/>
              </w:rPr>
              <w:t>0.17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EA4A" w14:textId="77777777" w:rsidR="00090453" w:rsidRPr="001A7B37" w:rsidRDefault="008628EB" w:rsidP="00090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1.00</w:t>
            </w:r>
          </w:p>
        </w:tc>
      </w:tr>
    </w:tbl>
    <w:p w14:paraId="3327D104" w14:textId="77777777" w:rsidR="00090453" w:rsidRPr="001A7B37" w:rsidRDefault="00090453" w:rsidP="00090453">
      <w:pPr>
        <w:rPr>
          <w:color w:val="auto"/>
        </w:rPr>
      </w:pPr>
    </w:p>
    <w:p w14:paraId="198A5DF9" w14:textId="77777777" w:rsidR="00500875" w:rsidRPr="001A7B37" w:rsidRDefault="00500875" w:rsidP="00090453">
      <w:pPr>
        <w:rPr>
          <w:color w:val="auto"/>
        </w:rPr>
      </w:pPr>
    </w:p>
    <w:p w14:paraId="6C43D2ED" w14:textId="77777777" w:rsidR="00500875" w:rsidRPr="001A7B37" w:rsidRDefault="00500875" w:rsidP="00090453">
      <w:pPr>
        <w:rPr>
          <w:color w:val="auto"/>
        </w:rPr>
      </w:pPr>
    </w:p>
    <w:p w14:paraId="00FFB427" w14:textId="77777777" w:rsidR="008178F8" w:rsidRPr="001A7B37" w:rsidRDefault="00403495" w:rsidP="008178F8">
      <w:pPr>
        <w:rPr>
          <w:color w:val="auto"/>
        </w:rPr>
      </w:pPr>
      <w:r w:rsidRPr="001A7B37">
        <w:rPr>
          <w:color w:val="auto"/>
        </w:rPr>
        <w:lastRenderedPageBreak/>
        <w:t>Probability for each instance is calculated as:</w:t>
      </w:r>
    </w:p>
    <w:p w14:paraId="6CAEFEED" w14:textId="77777777" w:rsidR="00500875" w:rsidRPr="001A7B37" w:rsidRDefault="00500875" w:rsidP="00500875">
      <w:pPr>
        <w:rPr>
          <w:rFonts w:eastAsiaTheme="minorEastAsia"/>
          <w:color w:val="auto"/>
        </w:rPr>
      </w:pPr>
      <m:oMath>
        <m:r>
          <w:rPr>
            <w:rFonts w:ascii="Cambria Math" w:hAnsi="Cambria Math"/>
            <w:color w:val="auto"/>
          </w:rPr>
          <m:t>p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c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1</m:t>
                </m:r>
              </m:sub>
            </m:sSub>
            <m:r>
              <w:rPr>
                <w:rFonts w:ascii="Cambria Math" w:hAnsi="Cambria Math"/>
                <w:color w:val="auto"/>
              </w:rPr>
              <m:t>, …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n</m:t>
                </m:r>
              </m:sub>
            </m:sSub>
          </m:e>
        </m:d>
        <m:r>
          <w:rPr>
            <w:rFonts w:ascii="Cambria Math" w:hAnsi="Cambria Math"/>
            <w:color w:val="auto"/>
          </w:rPr>
          <m:t>= αP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1</m:t>
                </m:r>
              </m:sub>
            </m:sSub>
          </m:e>
          <m:e>
            <m:r>
              <w:rPr>
                <w:rFonts w:ascii="Cambria Math" w:hAnsi="Cambria Math"/>
                <w:color w:val="auto"/>
              </w:rPr>
              <m:t>c</m:t>
            </m:r>
          </m:e>
        </m:d>
        <m:r>
          <w:rPr>
            <w:rFonts w:ascii="Cambria Math" w:hAnsi="Cambria Math"/>
            <w:color w:val="auto"/>
          </w:rPr>
          <m:t>…. P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n</m:t>
                </m:r>
              </m:sub>
            </m:sSub>
          </m:e>
          <m:e>
            <m:r>
              <w:rPr>
                <w:rFonts w:ascii="Cambria Math" w:hAnsi="Cambria Math"/>
                <w:color w:val="auto"/>
              </w:rPr>
              <m:t>c</m:t>
            </m:r>
          </m:e>
        </m:d>
        <m:r>
          <w:rPr>
            <w:rFonts w:ascii="Cambria Math" w:hAnsi="Cambria Math"/>
            <w:color w:val="auto"/>
          </w:rPr>
          <m:t>P(c)</m:t>
        </m:r>
      </m:oMath>
      <w:r w:rsidRPr="001A7B37">
        <w:rPr>
          <w:rFonts w:eastAsiaTheme="minorEastAsia"/>
          <w:color w:val="auto"/>
        </w:rPr>
        <w:t xml:space="preserve">  </w:t>
      </w:r>
      <w:r w:rsidRPr="001A7B37">
        <w:rPr>
          <w:rFonts w:eastAsiaTheme="minorEastAsia"/>
          <w:color w:val="auto"/>
        </w:rPr>
        <w:tab/>
      </w:r>
    </w:p>
    <w:p w14:paraId="1076C43C" w14:textId="77777777" w:rsidR="00500875" w:rsidRPr="001A7B37" w:rsidRDefault="00500875" w:rsidP="00500875">
      <w:pPr>
        <w:rPr>
          <w:rFonts w:ascii="Calibri" w:eastAsiaTheme="minorEastAsia" w:hAnsi="Calibri" w:cs="Calibri"/>
          <w:color w:val="auto"/>
        </w:rPr>
      </w:pPr>
      <w:r w:rsidRPr="001A7B37">
        <w:rPr>
          <w:rFonts w:ascii="Calibri" w:eastAsiaTheme="minorEastAsia" w:hAnsi="Calibri" w:cs="Calibri"/>
          <w:color w:val="auto"/>
        </w:rPr>
        <w:t xml:space="preserve">Note: </w:t>
      </w:r>
      <m:oMath>
        <m:r>
          <w:rPr>
            <w:rFonts w:ascii="Cambria Math" w:hAnsi="Cambria Math"/>
            <w:color w:val="auto"/>
          </w:rPr>
          <m:t>α</m:t>
        </m:r>
      </m:oMath>
      <w:r w:rsidRPr="001A7B37">
        <w:rPr>
          <w:rFonts w:ascii="Calibri" w:eastAsiaTheme="minorEastAsia" w:hAnsi="Calibri" w:cs="Calibri"/>
          <w:color w:val="auto"/>
        </w:rPr>
        <w:t xml:space="preserve"> is not includ</w:t>
      </w:r>
      <w:r w:rsidR="00635742" w:rsidRPr="001A7B37">
        <w:rPr>
          <w:rFonts w:ascii="Calibri" w:eastAsiaTheme="minorEastAsia" w:hAnsi="Calibri" w:cs="Calibri"/>
          <w:color w:val="auto"/>
        </w:rPr>
        <w:t>ed in the calculation because it</w:t>
      </w:r>
      <w:r w:rsidRPr="001A7B37">
        <w:rPr>
          <w:rFonts w:ascii="Calibri" w:eastAsiaTheme="minorEastAsia" w:hAnsi="Calibri" w:cs="Calibri"/>
          <w:color w:val="auto"/>
        </w:rPr>
        <w:t xml:space="preserve"> is a scalar and it</w:t>
      </w:r>
      <w:r w:rsidR="00635742" w:rsidRPr="001A7B37">
        <w:rPr>
          <w:rFonts w:ascii="Calibri" w:eastAsiaTheme="minorEastAsia" w:hAnsi="Calibri" w:cs="Calibri"/>
          <w:color w:val="auto"/>
        </w:rPr>
        <w:t xml:space="preserve"> does not affect the final classification</w:t>
      </w:r>
      <w:r w:rsidRPr="001A7B37">
        <w:rPr>
          <w:rFonts w:ascii="Calibri" w:eastAsiaTheme="minorEastAsia" w:hAnsi="Calibri" w:cs="Calibri"/>
          <w:color w:val="auto"/>
        </w:rPr>
        <w:t>.</w:t>
      </w:r>
    </w:p>
    <w:p w14:paraId="3752F3A9" w14:textId="77777777" w:rsidR="001A7B37" w:rsidRDefault="00500875" w:rsidP="00500875">
      <w:pPr>
        <w:rPr>
          <w:rFonts w:eastAsiaTheme="minorEastAsia"/>
          <w:color w:val="auto"/>
        </w:rPr>
      </w:pPr>
      <m:oMath>
        <m:r>
          <w:rPr>
            <w:rFonts w:ascii="Cambria Math" w:hAnsi="Cambria Math"/>
            <w:color w:val="auto"/>
          </w:rPr>
          <m:t>p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c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1</m:t>
                </m:r>
              </m:sub>
            </m:sSub>
            <m:r>
              <w:rPr>
                <w:rFonts w:ascii="Cambria Math" w:hAnsi="Cambria Math"/>
                <w:color w:val="auto"/>
              </w:rPr>
              <m:t>, …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n</m:t>
                </m:r>
              </m:sub>
            </m:sSub>
          </m:e>
        </m:d>
        <m:r>
          <w:rPr>
            <w:rFonts w:ascii="Cambria Math" w:hAnsi="Cambria Math"/>
            <w:color w:val="auto"/>
          </w:rPr>
          <m:t>= αP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1</m:t>
                </m:r>
              </m:sub>
            </m:sSub>
          </m:e>
          <m:e>
            <m:r>
              <w:rPr>
                <w:rFonts w:ascii="Cambria Math" w:hAnsi="Cambria Math"/>
                <w:color w:val="auto"/>
              </w:rPr>
              <m:t>c</m:t>
            </m:r>
          </m:e>
        </m:d>
        <m:r>
          <w:rPr>
            <w:rFonts w:ascii="Cambria Math" w:hAnsi="Cambria Math"/>
            <w:color w:val="auto"/>
          </w:rPr>
          <m:t>…. P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n</m:t>
                </m:r>
              </m:sub>
            </m:sSub>
          </m:e>
          <m:e>
            <m:r>
              <w:rPr>
                <w:rFonts w:ascii="Cambria Math" w:hAnsi="Cambria Math"/>
                <w:color w:val="auto"/>
              </w:rPr>
              <m:t>c</m:t>
            </m:r>
          </m:e>
        </m:d>
        <m:r>
          <w:rPr>
            <w:rFonts w:ascii="Cambria Math" w:hAnsi="Cambria Math"/>
            <w:color w:val="auto"/>
          </w:rPr>
          <m:t>P(c)</m:t>
        </m:r>
      </m:oMath>
      <w:r w:rsidRPr="001A7B37">
        <w:rPr>
          <w:rFonts w:eastAsiaTheme="minorEastAsia"/>
          <w:color w:val="auto"/>
        </w:rPr>
        <w:t xml:space="preserve">  </w:t>
      </w:r>
    </w:p>
    <w:p w14:paraId="045A6746" w14:textId="77777777" w:rsidR="000338C2" w:rsidRDefault="000338C2" w:rsidP="000338C2">
      <w:pPr>
        <w:rPr>
          <w:rFonts w:eastAsiaTheme="minorEastAsia"/>
          <w:color w:val="auto"/>
        </w:rPr>
      </w:pPr>
      <m:oMath>
        <m:r>
          <w:rPr>
            <w:rFonts w:ascii="Cambria Math" w:hAnsi="Cambria Math"/>
            <w:color w:val="auto"/>
          </w:rPr>
          <m:t>P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none</m:t>
            </m:r>
          </m:e>
          <m:e>
            <m:r>
              <w:rPr>
                <w:rFonts w:ascii="Cambria Math" w:hAnsi="Cambria Math"/>
                <w:color w:val="auto"/>
              </w:rPr>
              <m:t>pre-presbyopic, hypermetrope, yes,reduced</m:t>
            </m:r>
          </m:e>
        </m:d>
        <m:r>
          <w:rPr>
            <w:rFonts w:ascii="Cambria Math" w:hAnsi="Cambria Math"/>
            <w:color w:val="auto"/>
          </w:rPr>
          <m:t>= αP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pre-presbyopic</m:t>
            </m:r>
          </m:e>
          <m:e>
            <m:r>
              <w:rPr>
                <w:rFonts w:ascii="Cambria Math" w:hAnsi="Cambria Math"/>
                <w:color w:val="auto"/>
              </w:rPr>
              <m:t>none</m:t>
            </m:r>
          </m:e>
        </m:d>
        <m:r>
          <w:rPr>
            <w:rFonts w:ascii="Cambria Math" w:hAnsi="Cambria Math"/>
            <w:color w:val="auto"/>
          </w:rPr>
          <m:t>* P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hypermetrope</m:t>
            </m:r>
          </m:e>
          <m:e>
            <m:r>
              <w:rPr>
                <w:rFonts w:ascii="Cambria Math" w:hAnsi="Cambria Math"/>
                <w:color w:val="auto"/>
              </w:rPr>
              <m:t>none</m:t>
            </m:r>
          </m:e>
        </m:d>
        <m:r>
          <w:rPr>
            <w:rFonts w:ascii="Cambria Math" w:hAnsi="Cambria Math"/>
            <w:color w:val="auto"/>
          </w:rPr>
          <m:t>*P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yes</m:t>
            </m:r>
          </m:e>
          <m:e>
            <m:r>
              <w:rPr>
                <w:rFonts w:ascii="Cambria Math" w:hAnsi="Cambria Math"/>
                <w:color w:val="auto"/>
              </w:rPr>
              <m:t>none</m:t>
            </m:r>
          </m:e>
        </m:d>
        <m:r>
          <w:rPr>
            <w:rFonts w:ascii="Cambria Math" w:hAnsi="Cambria Math"/>
            <w:color w:val="auto"/>
          </w:rPr>
          <m:t>*P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reduced</m:t>
            </m:r>
          </m:e>
          <m:e>
            <m:r>
              <w:rPr>
                <w:rFonts w:ascii="Cambria Math" w:hAnsi="Cambria Math"/>
                <w:color w:val="auto"/>
              </w:rPr>
              <m:t>none</m:t>
            </m:r>
          </m:e>
        </m:d>
        <m:r>
          <w:rPr>
            <w:rFonts w:ascii="Cambria Math" w:hAnsi="Cambria Math"/>
            <w:color w:val="auto"/>
          </w:rPr>
          <m:t>*P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none</m:t>
            </m:r>
          </m:e>
        </m:d>
        <m:r>
          <w:rPr>
            <w:rFonts w:ascii="Cambria Math" w:hAnsi="Cambria Math"/>
            <w:color w:val="auto"/>
          </w:rPr>
          <m:t>=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auto"/>
                  </w:rPr>
                </m:ctrlPr>
              </m:fPr>
              <m:num>
                <m:r>
                  <w:rPr>
                    <w:rFonts w:ascii="Cambria Math" w:hAnsi="Cambria Math"/>
                    <w:color w:val="auto"/>
                  </w:rPr>
                  <m:t>5+1</m:t>
                </m:r>
              </m:num>
              <m:den>
                <m:r>
                  <w:rPr>
                    <w:rFonts w:ascii="Cambria Math" w:hAnsi="Cambria Math"/>
                    <w:color w:val="auto"/>
                  </w:rPr>
                  <m:t>15+3</m:t>
                </m:r>
              </m:den>
            </m:f>
            <m:r>
              <w:rPr>
                <w:rFonts w:ascii="Cambria Math" w:hAnsi="Cambria Math"/>
                <w:color w:val="auto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color w:val="auto"/>
                  </w:rPr>
                </m:ctrlPr>
              </m:fPr>
              <m:num>
                <m:r>
                  <w:rPr>
                    <w:rFonts w:ascii="Cambria Math" w:hAnsi="Cambria Math"/>
                    <w:color w:val="auto"/>
                  </w:rPr>
                  <m:t>8+1</m:t>
                </m:r>
              </m:num>
              <m:den>
                <m:r>
                  <w:rPr>
                    <w:rFonts w:ascii="Cambria Math" w:hAnsi="Cambria Math"/>
                    <w:color w:val="auto"/>
                  </w:rPr>
                  <m:t>15+2</m:t>
                </m:r>
              </m:den>
            </m:f>
            <m:r>
              <w:rPr>
                <w:rFonts w:ascii="Cambria Math" w:hAnsi="Cambria Math"/>
                <w:color w:val="auto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color w:val="auto"/>
                  </w:rPr>
                </m:ctrlPr>
              </m:fPr>
              <m:num>
                <m:r>
                  <w:rPr>
                    <w:rFonts w:ascii="Cambria Math" w:hAnsi="Cambria Math"/>
                    <w:color w:val="auto"/>
                  </w:rPr>
                  <m:t>8+1</m:t>
                </m:r>
              </m:num>
              <m:den>
                <m:r>
                  <w:rPr>
                    <w:rFonts w:ascii="Cambria Math" w:hAnsi="Cambria Math"/>
                    <w:color w:val="auto"/>
                  </w:rPr>
                  <m:t>15+2</m:t>
                </m:r>
              </m:den>
            </m:f>
            <m:r>
              <w:rPr>
                <w:rFonts w:ascii="Cambria Math" w:hAnsi="Cambria Math"/>
                <w:color w:val="auto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color w:val="auto"/>
                  </w:rPr>
                </m:ctrlPr>
              </m:fPr>
              <m:num>
                <m:r>
                  <w:rPr>
                    <w:rFonts w:ascii="Cambria Math" w:hAnsi="Cambria Math"/>
                    <w:color w:val="auto"/>
                  </w:rPr>
                  <m:t>12+1</m:t>
                </m:r>
              </m:num>
              <m:den>
                <m:r>
                  <w:rPr>
                    <w:rFonts w:ascii="Cambria Math" w:hAnsi="Cambria Math"/>
                    <w:color w:val="auto"/>
                  </w:rPr>
                  <m:t>15+2</m:t>
                </m:r>
              </m:den>
            </m:f>
            <m:r>
              <w:rPr>
                <w:rFonts w:ascii="Cambria Math" w:hAnsi="Cambria Math"/>
                <w:color w:val="auto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color w:val="auto"/>
                  </w:rPr>
                </m:ctrlPr>
              </m:fPr>
              <m:num>
                <m:r>
                  <w:rPr>
                    <w:rFonts w:ascii="Cambria Math" w:hAnsi="Cambria Math"/>
                    <w:color w:val="auto"/>
                  </w:rPr>
                  <m:t>15</m:t>
                </m:r>
              </m:num>
              <m:den>
                <m:r>
                  <w:rPr>
                    <w:rFonts w:ascii="Cambria Math" w:hAnsi="Cambria Math"/>
                    <w:color w:val="auto"/>
                  </w:rPr>
                  <m:t>24</m:t>
                </m:r>
              </m:den>
            </m:f>
          </m:e>
        </m:d>
        <m:r>
          <w:rPr>
            <w:rFonts w:ascii="Cambria Math" w:hAnsi="Cambria Math"/>
            <w:color w:val="auto"/>
          </w:rPr>
          <m:t xml:space="preserve">=0.33*0.53*0.53*0.76*(15/24)=  </m:t>
        </m:r>
        <m:r>
          <w:rPr>
            <w:rFonts w:ascii="Cambria Math" w:hAnsi="Cambria Math"/>
            <w:color w:val="auto"/>
            <w:highlight w:val="yellow"/>
          </w:rPr>
          <m:t>0.0446α</m:t>
        </m:r>
      </m:oMath>
      <w:r w:rsidRPr="001A7B37">
        <w:rPr>
          <w:rFonts w:eastAsiaTheme="minorEastAsia"/>
          <w:color w:val="auto"/>
        </w:rPr>
        <w:t xml:space="preserve">  </w:t>
      </w:r>
    </w:p>
    <w:p w14:paraId="1B38A9D8" w14:textId="77777777" w:rsidR="00EA6332" w:rsidRDefault="00EA6332" w:rsidP="00EA6332">
      <w:pPr>
        <w:rPr>
          <w:rFonts w:eastAsiaTheme="minorEastAsia"/>
          <w:color w:val="auto"/>
        </w:rPr>
      </w:pPr>
      <m:oMath>
        <m:r>
          <w:rPr>
            <w:rFonts w:ascii="Cambria Math" w:hAnsi="Cambria Math"/>
            <w:color w:val="auto"/>
          </w:rPr>
          <m:t>P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soft</m:t>
            </m:r>
          </m:e>
          <m:e>
            <m:r>
              <w:rPr>
                <w:rFonts w:ascii="Cambria Math" w:hAnsi="Cambria Math"/>
                <w:color w:val="auto"/>
              </w:rPr>
              <m:t>pre-presbyopic, hypermetrope, yes,reduced</m:t>
            </m:r>
          </m:e>
        </m:d>
        <m:r>
          <w:rPr>
            <w:rFonts w:ascii="Cambria Math" w:hAnsi="Cambria Math"/>
            <w:color w:val="auto"/>
          </w:rPr>
          <m:t>= αP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pre-presbyopic</m:t>
            </m:r>
          </m:e>
          <m:e>
            <m:r>
              <w:rPr>
                <w:rFonts w:ascii="Cambria Math" w:hAnsi="Cambria Math"/>
                <w:color w:val="auto"/>
              </w:rPr>
              <m:t>soft</m:t>
            </m:r>
          </m:e>
        </m:d>
        <m:r>
          <w:rPr>
            <w:rFonts w:ascii="Cambria Math" w:hAnsi="Cambria Math"/>
            <w:color w:val="auto"/>
          </w:rPr>
          <m:t>* P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hypermetrope</m:t>
            </m:r>
          </m:e>
          <m:e>
            <m:r>
              <w:rPr>
                <w:rFonts w:ascii="Cambria Math" w:hAnsi="Cambria Math"/>
                <w:color w:val="auto"/>
              </w:rPr>
              <m:t>soft</m:t>
            </m:r>
          </m:e>
        </m:d>
        <m:r>
          <w:rPr>
            <w:rFonts w:ascii="Cambria Math" w:hAnsi="Cambria Math"/>
            <w:color w:val="auto"/>
          </w:rPr>
          <m:t>*P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yes</m:t>
            </m:r>
          </m:e>
          <m:e>
            <m:r>
              <w:rPr>
                <w:rFonts w:ascii="Cambria Math" w:hAnsi="Cambria Math"/>
                <w:color w:val="auto"/>
              </w:rPr>
              <m:t>soft</m:t>
            </m:r>
          </m:e>
        </m:d>
        <m:r>
          <w:rPr>
            <w:rFonts w:ascii="Cambria Math" w:hAnsi="Cambria Math"/>
            <w:color w:val="auto"/>
          </w:rPr>
          <m:t>*P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reduced</m:t>
            </m:r>
          </m:e>
          <m:e>
            <m:r>
              <w:rPr>
                <w:rFonts w:ascii="Cambria Math" w:hAnsi="Cambria Math"/>
                <w:color w:val="auto"/>
              </w:rPr>
              <m:t>soft</m:t>
            </m:r>
          </m:e>
        </m:d>
        <m:r>
          <w:rPr>
            <w:rFonts w:ascii="Cambria Math" w:hAnsi="Cambria Math"/>
            <w:color w:val="auto"/>
          </w:rPr>
          <m:t>*P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soft</m:t>
            </m:r>
          </m:e>
        </m:d>
        <m:r>
          <w:rPr>
            <w:rFonts w:ascii="Cambria Math" w:hAnsi="Cambria Math"/>
            <w:color w:val="auto"/>
          </w:rPr>
          <m:t>=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auto"/>
                  </w:rPr>
                </m:ctrlPr>
              </m:fPr>
              <m:num>
                <m:r>
                  <w:rPr>
                    <w:rFonts w:ascii="Cambria Math" w:hAnsi="Cambria Math"/>
                    <w:color w:val="auto"/>
                  </w:rPr>
                  <m:t>2+1</m:t>
                </m:r>
              </m:num>
              <m:den>
                <m:r>
                  <w:rPr>
                    <w:rFonts w:ascii="Cambria Math" w:hAnsi="Cambria Math"/>
                    <w:color w:val="auto"/>
                  </w:rPr>
                  <m:t>5+3</m:t>
                </m:r>
              </m:den>
            </m:f>
            <m:r>
              <w:rPr>
                <w:rFonts w:ascii="Cambria Math" w:hAnsi="Cambria Math"/>
                <w:color w:val="auto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color w:val="auto"/>
                  </w:rPr>
                </m:ctrlPr>
              </m:fPr>
              <m:num>
                <m:r>
                  <w:rPr>
                    <w:rFonts w:ascii="Cambria Math" w:hAnsi="Cambria Math"/>
                    <w:color w:val="auto"/>
                  </w:rPr>
                  <m:t>2+1</m:t>
                </m:r>
              </m:num>
              <m:den>
                <m:r>
                  <w:rPr>
                    <w:rFonts w:ascii="Cambria Math" w:hAnsi="Cambria Math"/>
                    <w:color w:val="auto"/>
                  </w:rPr>
                  <m:t>5+2</m:t>
                </m:r>
              </m:den>
            </m:f>
            <m:r>
              <w:rPr>
                <w:rFonts w:ascii="Cambria Math" w:hAnsi="Cambria Math"/>
                <w:color w:val="auto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color w:val="auto"/>
                  </w:rPr>
                </m:ctrlPr>
              </m:fPr>
              <m:num>
                <m:r>
                  <w:rPr>
                    <w:rFonts w:ascii="Cambria Math" w:hAnsi="Cambria Math"/>
                    <w:color w:val="auto"/>
                  </w:rPr>
                  <m:t>0+1</m:t>
                </m:r>
              </m:num>
              <m:den>
                <m:r>
                  <w:rPr>
                    <w:rFonts w:ascii="Cambria Math" w:hAnsi="Cambria Math"/>
                    <w:color w:val="auto"/>
                  </w:rPr>
                  <m:t>5+2</m:t>
                </m:r>
              </m:den>
            </m:f>
            <m:r>
              <w:rPr>
                <w:rFonts w:ascii="Cambria Math" w:hAnsi="Cambria Math"/>
                <w:color w:val="auto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color w:val="auto"/>
                  </w:rPr>
                </m:ctrlPr>
              </m:fPr>
              <m:num>
                <m:r>
                  <w:rPr>
                    <w:rFonts w:ascii="Cambria Math" w:hAnsi="Cambria Math"/>
                    <w:color w:val="auto"/>
                  </w:rPr>
                  <m:t>0+1</m:t>
                </m:r>
              </m:num>
              <m:den>
                <m:r>
                  <w:rPr>
                    <w:rFonts w:ascii="Cambria Math" w:hAnsi="Cambria Math"/>
                    <w:color w:val="auto"/>
                  </w:rPr>
                  <m:t>5+2</m:t>
                </m:r>
              </m:den>
            </m:f>
            <m:r>
              <w:rPr>
                <w:rFonts w:ascii="Cambria Math" w:hAnsi="Cambria Math"/>
                <w:color w:val="auto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color w:val="auto"/>
                  </w:rPr>
                </m:ctrlPr>
              </m:fPr>
              <m:num>
                <m:r>
                  <w:rPr>
                    <w:rFonts w:ascii="Cambria Math" w:hAnsi="Cambria Math"/>
                    <w:color w:val="auto"/>
                  </w:rPr>
                  <m:t>5</m:t>
                </m:r>
              </m:num>
              <m:den>
                <m:r>
                  <w:rPr>
                    <w:rFonts w:ascii="Cambria Math" w:hAnsi="Cambria Math"/>
                    <w:color w:val="auto"/>
                  </w:rPr>
                  <m:t>24</m:t>
                </m:r>
              </m:den>
            </m:f>
          </m:e>
        </m:d>
        <m:r>
          <w:rPr>
            <w:rFonts w:ascii="Cambria Math" w:hAnsi="Cambria Math"/>
            <w:color w:val="auto"/>
          </w:rPr>
          <m:t>=0.38*0.43*0.14*0.85*(5/24)=  0.0007α</m:t>
        </m:r>
      </m:oMath>
      <w:r w:rsidRPr="001A7B37">
        <w:rPr>
          <w:rFonts w:eastAsiaTheme="minorEastAsia"/>
          <w:color w:val="auto"/>
        </w:rPr>
        <w:t xml:space="preserve">  </w:t>
      </w:r>
    </w:p>
    <w:p w14:paraId="67D88CE5" w14:textId="77777777" w:rsidR="00597737" w:rsidRDefault="00597737" w:rsidP="00597737">
      <w:pPr>
        <w:rPr>
          <w:rFonts w:eastAsiaTheme="minorEastAsia"/>
          <w:color w:val="auto"/>
        </w:rPr>
      </w:pPr>
      <m:oMath>
        <m:r>
          <w:rPr>
            <w:rFonts w:ascii="Cambria Math" w:hAnsi="Cambria Math"/>
            <w:color w:val="auto"/>
          </w:rPr>
          <m:t>P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hard</m:t>
            </m:r>
          </m:e>
          <m:e>
            <m:r>
              <w:rPr>
                <w:rFonts w:ascii="Cambria Math" w:hAnsi="Cambria Math"/>
                <w:color w:val="auto"/>
              </w:rPr>
              <m:t>pre-presbyopic, hypermetrope, yes,reduced</m:t>
            </m:r>
          </m:e>
        </m:d>
        <m:r>
          <w:rPr>
            <w:rFonts w:ascii="Cambria Math" w:hAnsi="Cambria Math"/>
            <w:color w:val="auto"/>
          </w:rPr>
          <m:t>= αP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pre-presbyopic</m:t>
            </m:r>
          </m:e>
          <m:e>
            <m:r>
              <w:rPr>
                <w:rFonts w:ascii="Cambria Math" w:hAnsi="Cambria Math"/>
                <w:color w:val="auto"/>
              </w:rPr>
              <m:t>hard</m:t>
            </m:r>
          </m:e>
        </m:d>
        <m:r>
          <w:rPr>
            <w:rFonts w:ascii="Cambria Math" w:hAnsi="Cambria Math"/>
            <w:color w:val="auto"/>
          </w:rPr>
          <m:t>* P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hypermetrope</m:t>
            </m:r>
          </m:e>
          <m:e>
            <m:r>
              <w:rPr>
                <w:rFonts w:ascii="Cambria Math" w:hAnsi="Cambria Math"/>
                <w:color w:val="auto"/>
              </w:rPr>
              <m:t>hard</m:t>
            </m:r>
          </m:e>
        </m:d>
        <m:r>
          <w:rPr>
            <w:rFonts w:ascii="Cambria Math" w:hAnsi="Cambria Math"/>
            <w:color w:val="auto"/>
          </w:rPr>
          <m:t>*P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yes</m:t>
            </m:r>
          </m:e>
          <m:e>
            <m:r>
              <w:rPr>
                <w:rFonts w:ascii="Cambria Math" w:hAnsi="Cambria Math"/>
                <w:color w:val="auto"/>
              </w:rPr>
              <m:t>hard</m:t>
            </m:r>
          </m:e>
        </m:d>
        <m:r>
          <w:rPr>
            <w:rFonts w:ascii="Cambria Math" w:hAnsi="Cambria Math"/>
            <w:color w:val="auto"/>
          </w:rPr>
          <m:t>*P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reduced</m:t>
            </m:r>
          </m:e>
          <m:e>
            <m:r>
              <w:rPr>
                <w:rFonts w:ascii="Cambria Math" w:hAnsi="Cambria Math"/>
                <w:color w:val="auto"/>
              </w:rPr>
              <m:t>hard</m:t>
            </m:r>
          </m:e>
        </m:d>
        <m:r>
          <w:rPr>
            <w:rFonts w:ascii="Cambria Math" w:hAnsi="Cambria Math"/>
            <w:color w:val="auto"/>
          </w:rPr>
          <m:t>*P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hard</m:t>
            </m:r>
          </m:e>
        </m:d>
        <m:r>
          <w:rPr>
            <w:rFonts w:ascii="Cambria Math" w:hAnsi="Cambria Math"/>
            <w:color w:val="auto"/>
          </w:rPr>
          <m:t>=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auto"/>
                  </w:rPr>
                </m:ctrlPr>
              </m:fPr>
              <m:num>
                <m:r>
                  <w:rPr>
                    <w:rFonts w:ascii="Cambria Math" w:hAnsi="Cambria Math"/>
                    <w:color w:val="auto"/>
                  </w:rPr>
                  <m:t>1+1</m:t>
                </m:r>
              </m:num>
              <m:den>
                <m:r>
                  <w:rPr>
                    <w:rFonts w:ascii="Cambria Math" w:hAnsi="Cambria Math"/>
                    <w:color w:val="auto"/>
                  </w:rPr>
                  <m:t>4+3</m:t>
                </m:r>
              </m:den>
            </m:f>
            <m:r>
              <w:rPr>
                <w:rFonts w:ascii="Cambria Math" w:hAnsi="Cambria Math"/>
                <w:color w:val="auto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color w:val="auto"/>
                  </w:rPr>
                </m:ctrlPr>
              </m:fPr>
              <m:num>
                <m:r>
                  <w:rPr>
                    <w:rFonts w:ascii="Cambria Math" w:hAnsi="Cambria Math"/>
                    <w:color w:val="auto"/>
                  </w:rPr>
                  <m:t>1+1</m:t>
                </m:r>
              </m:num>
              <m:den>
                <m:r>
                  <w:rPr>
                    <w:rFonts w:ascii="Cambria Math" w:hAnsi="Cambria Math"/>
                    <w:color w:val="auto"/>
                  </w:rPr>
                  <m:t>4+2</m:t>
                </m:r>
              </m:den>
            </m:f>
            <m:r>
              <w:rPr>
                <w:rFonts w:ascii="Cambria Math" w:hAnsi="Cambria Math"/>
                <w:color w:val="auto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color w:val="auto"/>
                  </w:rPr>
                </m:ctrlPr>
              </m:fPr>
              <m:num>
                <m:r>
                  <w:rPr>
                    <w:rFonts w:ascii="Cambria Math" w:hAnsi="Cambria Math"/>
                    <w:color w:val="auto"/>
                  </w:rPr>
                  <m:t>4+1</m:t>
                </m:r>
              </m:num>
              <m:den>
                <m:r>
                  <w:rPr>
                    <w:rFonts w:ascii="Cambria Math" w:hAnsi="Cambria Math"/>
                    <w:color w:val="auto"/>
                  </w:rPr>
                  <m:t>4+2</m:t>
                </m:r>
              </m:den>
            </m:f>
            <m:r>
              <w:rPr>
                <w:rFonts w:ascii="Cambria Math" w:hAnsi="Cambria Math"/>
                <w:color w:val="auto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color w:val="auto"/>
                  </w:rPr>
                </m:ctrlPr>
              </m:fPr>
              <m:num>
                <m:r>
                  <w:rPr>
                    <w:rFonts w:ascii="Cambria Math" w:hAnsi="Cambria Math"/>
                    <w:color w:val="auto"/>
                  </w:rPr>
                  <m:t>0+1</m:t>
                </m:r>
              </m:num>
              <m:den>
                <m:r>
                  <w:rPr>
                    <w:rFonts w:ascii="Cambria Math" w:hAnsi="Cambria Math"/>
                    <w:color w:val="auto"/>
                  </w:rPr>
                  <m:t>4+2</m:t>
                </m:r>
              </m:den>
            </m:f>
            <m:r>
              <w:rPr>
                <w:rFonts w:ascii="Cambria Math" w:hAnsi="Cambria Math"/>
                <w:color w:val="auto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color w:val="auto"/>
                  </w:rPr>
                </m:ctrlPr>
              </m:fPr>
              <m:num>
                <m:r>
                  <w:rPr>
                    <w:rFonts w:ascii="Cambria Math" w:hAnsi="Cambria Math"/>
                    <w:color w:val="auto"/>
                  </w:rPr>
                  <m:t>4</m:t>
                </m:r>
              </m:num>
              <m:den>
                <m:r>
                  <w:rPr>
                    <w:rFonts w:ascii="Cambria Math" w:hAnsi="Cambria Math"/>
                    <w:color w:val="auto"/>
                  </w:rPr>
                  <m:t>24</m:t>
                </m:r>
              </m:den>
            </m:f>
          </m:e>
        </m:d>
        <m:r>
          <w:rPr>
            <w:rFonts w:ascii="Cambria Math" w:hAnsi="Cambria Math"/>
            <w:color w:val="auto"/>
          </w:rPr>
          <m:t>=0.29*0.33*0.83*0.17*(4/24)=  0.0022α</m:t>
        </m:r>
      </m:oMath>
      <w:r w:rsidRPr="001A7B37">
        <w:rPr>
          <w:rFonts w:eastAsiaTheme="minorEastAsia"/>
          <w:color w:val="auto"/>
        </w:rPr>
        <w:t xml:space="preserve">  </w:t>
      </w:r>
    </w:p>
    <w:p w14:paraId="79A22DB1" w14:textId="77777777" w:rsidR="00FB351B" w:rsidRPr="00FB351B" w:rsidRDefault="00FB351B" w:rsidP="00597737">
      <w:pPr>
        <w:rPr>
          <w:rFonts w:ascii="Calibri" w:eastAsiaTheme="minorEastAsia" w:hAnsi="Calibri" w:cs="Calibri"/>
          <w:color w:val="auto"/>
        </w:rPr>
      </w:pPr>
      <w:r w:rsidRPr="00FB351B">
        <w:rPr>
          <w:rFonts w:ascii="Calibri" w:eastAsiaTheme="minorEastAsia" w:hAnsi="Calibri" w:cs="Calibri"/>
          <w:color w:val="auto"/>
        </w:rPr>
        <w:t>RESULT:</w:t>
      </w:r>
    </w:p>
    <w:p w14:paraId="5DBFCCD8" w14:textId="77777777" w:rsidR="00597737" w:rsidRPr="00CF7F74" w:rsidRDefault="00CF7F74" w:rsidP="00EA6332">
      <w:pPr>
        <w:rPr>
          <w:rFonts w:ascii="Calibri" w:eastAsiaTheme="minorEastAsia" w:hAnsi="Calibri" w:cs="Calibri"/>
          <w:color w:val="auto"/>
        </w:rPr>
      </w:pPr>
      <w:r w:rsidRPr="00CF7F74">
        <w:rPr>
          <w:rFonts w:ascii="Calibri" w:eastAsiaTheme="minorEastAsia" w:hAnsi="Calibri" w:cs="Calibri"/>
          <w:color w:val="auto"/>
        </w:rPr>
        <w:t xml:space="preserve">Because </w:t>
      </w:r>
      <m:oMath>
        <m:r>
          <w:rPr>
            <w:rFonts w:ascii="Cambria Math" w:hAnsi="Cambria Math" w:cs="Calibri"/>
            <w:color w:val="auto"/>
          </w:rPr>
          <m:t>P</m:t>
        </m:r>
        <m:d>
          <m:dPr>
            <m:ctrlPr>
              <w:rPr>
                <w:rFonts w:ascii="Cambria Math" w:hAnsi="Cambria Math" w:cs="Calibri"/>
                <w:i/>
                <w:color w:val="auto"/>
              </w:rPr>
            </m:ctrlPr>
          </m:dPr>
          <m:e>
            <m:r>
              <w:rPr>
                <w:rFonts w:ascii="Cambria Math" w:hAnsi="Cambria Math" w:cs="Calibri"/>
                <w:color w:val="auto"/>
              </w:rPr>
              <m:t>none</m:t>
            </m:r>
          </m:e>
          <m:e>
            <m:r>
              <w:rPr>
                <w:rFonts w:ascii="Cambria Math" w:hAnsi="Cambria Math" w:cs="Calibri"/>
                <w:color w:val="auto"/>
              </w:rPr>
              <m:t>pre-presbyopic, hypermetrope, yes,reduced</m:t>
            </m:r>
          </m:e>
        </m:d>
      </m:oMath>
      <w:r w:rsidRPr="00CF7F74">
        <w:rPr>
          <w:rFonts w:ascii="Calibri" w:eastAsiaTheme="minorEastAsia" w:hAnsi="Calibri" w:cs="Calibri"/>
          <w:color w:val="auto"/>
        </w:rPr>
        <w:t xml:space="preserve"> is the highest value, </w:t>
      </w:r>
      <w:r w:rsidR="00FB351B">
        <w:rPr>
          <w:rFonts w:ascii="Calibri" w:eastAsiaTheme="minorEastAsia" w:hAnsi="Calibri" w:cs="Calibri"/>
          <w:color w:val="auto"/>
        </w:rPr>
        <w:t>(</w:t>
      </w:r>
      <m:oMath>
        <m:r>
          <w:rPr>
            <w:rFonts w:ascii="Cambria Math" w:eastAsiaTheme="minorEastAsia" w:hAnsi="Cambria Math" w:cs="Calibri"/>
            <w:color w:val="auto"/>
          </w:rPr>
          <m:t>p</m:t>
        </m:r>
        <m:r>
          <w:rPr>
            <w:rFonts w:ascii="Cambria Math" w:hAnsi="Cambria Math" w:cs="Calibri"/>
            <w:color w:val="auto"/>
          </w:rPr>
          <m:t>resbyopic, hypermetrope, yes,reduced)</m:t>
        </m:r>
      </m:oMath>
      <w:r w:rsidRPr="00CF7F74">
        <w:rPr>
          <w:rFonts w:ascii="Calibri" w:eastAsiaTheme="minorEastAsia" w:hAnsi="Calibri" w:cs="Calibri"/>
          <w:color w:val="auto"/>
        </w:rPr>
        <w:t xml:space="preserve"> is classified as ‘None’.  </w:t>
      </w:r>
    </w:p>
    <w:p w14:paraId="222269E4" w14:textId="77777777" w:rsidR="00EA6332" w:rsidRPr="001F1E54" w:rsidRDefault="001F1E54" w:rsidP="000338C2">
      <w:pPr>
        <w:rPr>
          <w:rFonts w:ascii="Calibri" w:eastAsiaTheme="minorEastAsia" w:hAnsi="Calibri" w:cs="Calibri"/>
          <w:color w:val="auto"/>
        </w:rPr>
      </w:pPr>
      <w:r w:rsidRPr="001F1E54">
        <w:rPr>
          <w:rFonts w:ascii="Calibri" w:eastAsiaTheme="minorEastAsia" w:hAnsi="Calibri" w:cs="Calibri"/>
          <w:color w:val="auto"/>
        </w:rPr>
        <w:t>Weka result:</w:t>
      </w:r>
    </w:p>
    <w:p w14:paraId="1D450721" w14:textId="77777777" w:rsidR="00F434D1" w:rsidRDefault="00A20EF7" w:rsidP="001A63F5">
      <w:pPr>
        <w:rPr>
          <w:color w:val="auto"/>
        </w:rPr>
      </w:pPr>
      <w:r>
        <w:rPr>
          <w:rFonts w:ascii="Calibri" w:hAnsi="Calibri" w:cs="Calibri"/>
          <w:noProof/>
          <w:color w:val="000000"/>
          <w:lang w:val="en-CA" w:eastAsia="ja-J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E3B15F" wp14:editId="06186202">
                <wp:simplePos x="0" y="0"/>
                <wp:positionH relativeFrom="column">
                  <wp:posOffset>95249</wp:posOffset>
                </wp:positionH>
                <wp:positionV relativeFrom="paragraph">
                  <wp:posOffset>2771775</wp:posOffset>
                </wp:positionV>
                <wp:extent cx="11334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C2063" id="Straight Connector 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218.25pt" to="96.75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" strokecolor="red" strokeweight="1.75pt"/>
            </w:pict>
          </mc:Fallback>
        </mc:AlternateContent>
      </w:r>
      <w:r w:rsidR="001F1E54">
        <w:rPr>
          <w:rFonts w:ascii="Calibri" w:hAnsi="Calibri" w:cs="Calibri"/>
          <w:noProof/>
          <w:color w:val="000000"/>
          <w:lang w:val="en-CA" w:eastAsia="ja-JP"/>
        </w:rPr>
        <w:drawing>
          <wp:inline distT="0" distB="0" distL="0" distR="0" wp14:anchorId="707487B1" wp14:editId="41868E82">
            <wp:extent cx="4810125" cy="2895600"/>
            <wp:effectExtent l="0" t="0" r="9525" b="0"/>
            <wp:docPr id="2" name="Picture 2" descr="cid:3fd96c96-356f-49af-9342-69106f8cc3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3fd96c96-356f-49af-9342-69106f8cc33b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F3269" w14:textId="77777777" w:rsidR="001F1E54" w:rsidRDefault="001F1E54" w:rsidP="001A63F5">
      <w:pPr>
        <w:rPr>
          <w:color w:val="auto"/>
        </w:rPr>
      </w:pPr>
    </w:p>
    <w:p w14:paraId="39ADD38A" w14:textId="77777777" w:rsidR="00946BBA" w:rsidRPr="00F5129A" w:rsidRDefault="00946BBA" w:rsidP="001A63F5">
      <w:pPr>
        <w:rPr>
          <w:rFonts w:ascii="Calibri" w:hAnsi="Calibri" w:cs="Calibri"/>
          <w:color w:val="auto"/>
          <w:sz w:val="32"/>
          <w:szCs w:val="32"/>
        </w:rPr>
      </w:pPr>
      <w:r w:rsidRPr="00F5129A">
        <w:rPr>
          <w:rFonts w:ascii="Calibri" w:hAnsi="Calibri" w:cs="Calibri"/>
          <w:color w:val="auto"/>
          <w:sz w:val="32"/>
          <w:szCs w:val="32"/>
        </w:rPr>
        <w:lastRenderedPageBreak/>
        <w:t>APPENDIX</w:t>
      </w:r>
    </w:p>
    <w:p w14:paraId="5C993677" w14:textId="77777777" w:rsidR="001A63F5" w:rsidRPr="00F5129A" w:rsidRDefault="00FE41D2" w:rsidP="001A63F5">
      <w:pPr>
        <w:rPr>
          <w:rFonts w:ascii="Calibri" w:hAnsi="Calibri" w:cs="Calibri"/>
          <w:color w:val="auto"/>
        </w:rPr>
      </w:pPr>
      <w:r w:rsidRPr="00F5129A">
        <w:rPr>
          <w:rFonts w:ascii="Calibri" w:hAnsi="Calibri" w:cs="Calibri"/>
          <w:color w:val="auto"/>
        </w:rPr>
        <w:t>Original Data:</w:t>
      </w:r>
    </w:p>
    <w:p w14:paraId="7CCB4B31" w14:textId="77777777" w:rsidR="00F5129A" w:rsidRPr="00F5129A" w:rsidRDefault="00F5129A" w:rsidP="001A63F5">
      <w:pPr>
        <w:rPr>
          <w:rFonts w:ascii="Calibri" w:hAnsi="Calibri" w:cs="Calibri"/>
          <w:color w:val="auto"/>
        </w:rPr>
      </w:pPr>
      <w:r w:rsidRPr="00F5129A">
        <w:rPr>
          <w:rFonts w:ascii="Calibri" w:hAnsi="Calibri" w:cs="Calibri"/>
          <w:color w:val="auto"/>
        </w:rPr>
        <w:t>Contac lenses</w:t>
      </w:r>
    </w:p>
    <w:tbl>
      <w:tblPr>
        <w:tblW w:w="8228" w:type="dxa"/>
        <w:tblLook w:val="04A0" w:firstRow="1" w:lastRow="0" w:firstColumn="1" w:lastColumn="0" w:noHBand="0" w:noVBand="1"/>
      </w:tblPr>
      <w:tblGrid>
        <w:gridCol w:w="1843"/>
        <w:gridCol w:w="2242"/>
        <w:gridCol w:w="1303"/>
        <w:gridCol w:w="1380"/>
        <w:gridCol w:w="1460"/>
      </w:tblGrid>
      <w:tr w:rsidR="00FE41D2" w:rsidRPr="001A7B37" w14:paraId="6E4042A9" w14:textId="77777777" w:rsidTr="00FE41D2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  <w:noWrap/>
            <w:vAlign w:val="bottom"/>
            <w:hideMark/>
          </w:tcPr>
          <w:p w14:paraId="1E10A072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Age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  <w:noWrap/>
            <w:vAlign w:val="bottom"/>
            <w:hideMark/>
          </w:tcPr>
          <w:p w14:paraId="7EE802D0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Sectacle_prescription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  <w:noWrap/>
            <w:vAlign w:val="bottom"/>
            <w:hideMark/>
          </w:tcPr>
          <w:p w14:paraId="25C0D7C1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Astigmatism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  <w:noWrap/>
            <w:vAlign w:val="bottom"/>
            <w:hideMark/>
          </w:tcPr>
          <w:p w14:paraId="7221DA0E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Tear-prod-rate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  <w:noWrap/>
            <w:vAlign w:val="bottom"/>
            <w:hideMark/>
          </w:tcPr>
          <w:p w14:paraId="17B74E37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Contact-lenses</w:t>
            </w:r>
          </w:p>
        </w:tc>
      </w:tr>
      <w:tr w:rsidR="00FE41D2" w:rsidRPr="001A7B37" w14:paraId="4E03B786" w14:textId="77777777" w:rsidTr="00FE41D2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A2D74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young</w:t>
            </w: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8FE2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hypermetrope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2BBA6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B462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normal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EEB7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hard</w:t>
            </w:r>
          </w:p>
        </w:tc>
      </w:tr>
      <w:tr w:rsidR="00FE41D2" w:rsidRPr="001A7B37" w14:paraId="3FE95292" w14:textId="77777777" w:rsidTr="00FE41D2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46FBC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young</w:t>
            </w: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7A41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myope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EC4E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13E7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normal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F34CB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hard</w:t>
            </w:r>
          </w:p>
        </w:tc>
      </w:tr>
      <w:tr w:rsidR="00FE41D2" w:rsidRPr="001A7B37" w14:paraId="13117258" w14:textId="77777777" w:rsidTr="00FE41D2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18A92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pre-presbyopic</w:t>
            </w: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F395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myope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6E5F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2B25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normal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5155D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hard</w:t>
            </w:r>
          </w:p>
        </w:tc>
      </w:tr>
      <w:tr w:rsidR="00FE41D2" w:rsidRPr="001A7B37" w14:paraId="19A1C1C9" w14:textId="77777777" w:rsidTr="00FE41D2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607B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presbyopic</w:t>
            </w: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FF3D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myope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5959D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6255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normal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E167F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hard</w:t>
            </w:r>
          </w:p>
        </w:tc>
      </w:tr>
      <w:tr w:rsidR="00FE41D2" w:rsidRPr="001A7B37" w14:paraId="51E44059" w14:textId="77777777" w:rsidTr="00FE41D2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F69A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presbyopic</w:t>
            </w: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8648C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myope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634FD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no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B977D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normal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F7E7C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none</w:t>
            </w:r>
          </w:p>
        </w:tc>
      </w:tr>
      <w:tr w:rsidR="00FE41D2" w:rsidRPr="001A7B37" w14:paraId="036A7A0D" w14:textId="77777777" w:rsidTr="00FE41D2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5865A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pre-presbyopic</w:t>
            </w: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F360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hypermetrope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88B0E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B887B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normal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9BD8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none</w:t>
            </w:r>
          </w:p>
        </w:tc>
      </w:tr>
      <w:tr w:rsidR="00FE41D2" w:rsidRPr="001A7B37" w14:paraId="35DC939F" w14:textId="77777777" w:rsidTr="00FE41D2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8EA43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presbyopic</w:t>
            </w: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E640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hypermetrope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2442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8A6E2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normal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FAB4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none</w:t>
            </w:r>
          </w:p>
        </w:tc>
      </w:tr>
      <w:tr w:rsidR="00FE41D2" w:rsidRPr="001A7B37" w14:paraId="1439B6B6" w14:textId="77777777" w:rsidTr="00FE41D2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8187F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young</w:t>
            </w: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0A2E5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hypermetrope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5EE1B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no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3D28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reduced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D59D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none</w:t>
            </w:r>
          </w:p>
        </w:tc>
      </w:tr>
      <w:tr w:rsidR="00FE41D2" w:rsidRPr="001A7B37" w14:paraId="2949201C" w14:textId="77777777" w:rsidTr="00FE41D2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33352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pre-presbyopic</w:t>
            </w: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840B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hypermetrope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A56C3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no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F5C98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reduced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00053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none</w:t>
            </w:r>
          </w:p>
        </w:tc>
      </w:tr>
      <w:tr w:rsidR="00FE41D2" w:rsidRPr="001A7B37" w14:paraId="5D58AC1D" w14:textId="77777777" w:rsidTr="00FE41D2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8F3C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presbyopic</w:t>
            </w: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F26C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hypermetrope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FC5E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no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E6189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reduced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0B83B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none</w:t>
            </w:r>
          </w:p>
        </w:tc>
      </w:tr>
      <w:tr w:rsidR="00FE41D2" w:rsidRPr="001A7B37" w14:paraId="631057E7" w14:textId="77777777" w:rsidTr="00FE41D2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FB7F7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young</w:t>
            </w: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59FF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myope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64841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no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EBD6E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reduced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5FA4D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none</w:t>
            </w:r>
          </w:p>
        </w:tc>
      </w:tr>
      <w:tr w:rsidR="00FE41D2" w:rsidRPr="001A7B37" w14:paraId="7B12CFE8" w14:textId="77777777" w:rsidTr="00FE41D2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2365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pre-presbyopic</w:t>
            </w: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F9170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myope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B54EB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no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5B667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reduced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7100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none</w:t>
            </w:r>
          </w:p>
        </w:tc>
      </w:tr>
      <w:tr w:rsidR="00FE41D2" w:rsidRPr="001A7B37" w14:paraId="2F1F93FB" w14:textId="77777777" w:rsidTr="00FE41D2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EFF5B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presbyopic</w:t>
            </w: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6F425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myope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0D7C0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no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1D650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reduced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94AE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none</w:t>
            </w:r>
          </w:p>
        </w:tc>
      </w:tr>
      <w:tr w:rsidR="00FE41D2" w:rsidRPr="001A7B37" w14:paraId="5213A696" w14:textId="77777777" w:rsidTr="00FE41D2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CC392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young</w:t>
            </w: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7AB80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hypermetrope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4A2F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9AA24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reduced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0258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none</w:t>
            </w:r>
          </w:p>
        </w:tc>
      </w:tr>
      <w:tr w:rsidR="00FE41D2" w:rsidRPr="001A7B37" w14:paraId="6F3A1384" w14:textId="77777777" w:rsidTr="00FE41D2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AA04F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pre-presbyopic</w:t>
            </w: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CC0C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hypermetrope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49790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759CA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reduced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6922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none</w:t>
            </w:r>
          </w:p>
        </w:tc>
      </w:tr>
      <w:tr w:rsidR="00FE41D2" w:rsidRPr="001A7B37" w14:paraId="4B742BD5" w14:textId="77777777" w:rsidTr="00FE41D2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BAAD0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presbyopic</w:t>
            </w: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4AAC8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hypermetrope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7D7E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32584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reduced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EB27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none</w:t>
            </w:r>
          </w:p>
        </w:tc>
      </w:tr>
      <w:tr w:rsidR="00FE41D2" w:rsidRPr="001A7B37" w14:paraId="650908BD" w14:textId="77777777" w:rsidTr="00FE41D2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25D1A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young</w:t>
            </w: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A764D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myope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9493B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B2D6F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reduced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ABC5D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none</w:t>
            </w:r>
          </w:p>
        </w:tc>
      </w:tr>
      <w:tr w:rsidR="00FE41D2" w:rsidRPr="001A7B37" w14:paraId="48194695" w14:textId="77777777" w:rsidTr="00FE41D2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1A0C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pre-presbyopic</w:t>
            </w: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FA9B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myope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C148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5D11B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reduced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3CC81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none</w:t>
            </w:r>
          </w:p>
        </w:tc>
      </w:tr>
      <w:tr w:rsidR="00FE41D2" w:rsidRPr="001A7B37" w14:paraId="110C4B55" w14:textId="77777777" w:rsidTr="00FE41D2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942E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presbyopic</w:t>
            </w: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25838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myope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F15F7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A725B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reduced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EDCB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none</w:t>
            </w:r>
          </w:p>
        </w:tc>
      </w:tr>
      <w:tr w:rsidR="00FE41D2" w:rsidRPr="001A7B37" w14:paraId="7EFB3D32" w14:textId="77777777" w:rsidTr="00FE41D2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2B367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young</w:t>
            </w: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40C0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hypermetrope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5C06C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no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3AB55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normal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082EA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soft</w:t>
            </w:r>
          </w:p>
        </w:tc>
      </w:tr>
      <w:tr w:rsidR="00FE41D2" w:rsidRPr="001A7B37" w14:paraId="78FFBB00" w14:textId="77777777" w:rsidTr="00FE41D2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7A07A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pre-presbyopic</w:t>
            </w: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1ECB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hypermetrope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E2D9C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no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887AD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normal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9AEB1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soft</w:t>
            </w:r>
          </w:p>
        </w:tc>
      </w:tr>
      <w:tr w:rsidR="00FE41D2" w:rsidRPr="001A7B37" w14:paraId="32625808" w14:textId="77777777" w:rsidTr="00FE41D2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F533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presbyopic</w:t>
            </w: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C654B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hypermetrope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6B7D4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no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701BB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normal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A21DF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soft</w:t>
            </w:r>
          </w:p>
        </w:tc>
      </w:tr>
      <w:tr w:rsidR="00FE41D2" w:rsidRPr="001A7B37" w14:paraId="32040398" w14:textId="77777777" w:rsidTr="00FE41D2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7F3AA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young</w:t>
            </w: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828B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myope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FAC5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no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0341B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normal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AFCD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soft</w:t>
            </w:r>
          </w:p>
        </w:tc>
      </w:tr>
      <w:tr w:rsidR="00FE41D2" w:rsidRPr="001A7B37" w14:paraId="34A1E78E" w14:textId="77777777" w:rsidTr="00FE41D2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AB9EE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pre-presbyopic</w:t>
            </w: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BC5E3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myope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37AEB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no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F60F6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normal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7A42C" w14:textId="77777777" w:rsidR="00FE41D2" w:rsidRPr="001A7B37" w:rsidRDefault="00FE41D2" w:rsidP="00FE41D2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</w:pPr>
            <w:r w:rsidRPr="001A7B37">
              <w:rPr>
                <w:rFonts w:ascii="Calibri" w:eastAsia="Times New Roman" w:hAnsi="Calibri" w:cs="Calibri"/>
                <w:color w:val="auto"/>
                <w:sz w:val="18"/>
                <w:szCs w:val="18"/>
                <w:lang w:val="en-CA" w:eastAsia="ja-JP"/>
              </w:rPr>
              <w:t>soft</w:t>
            </w:r>
          </w:p>
        </w:tc>
      </w:tr>
    </w:tbl>
    <w:p w14:paraId="423CF592" w14:textId="77777777" w:rsidR="00FE41D2" w:rsidRDefault="00FE41D2" w:rsidP="001A63F5">
      <w:pPr>
        <w:rPr>
          <w:color w:val="auto"/>
        </w:rPr>
      </w:pPr>
    </w:p>
    <w:p w14:paraId="37A5CAB7" w14:textId="77777777" w:rsidR="00F5129A" w:rsidRPr="00F5129A" w:rsidRDefault="00F5129A" w:rsidP="001A63F5">
      <w:pPr>
        <w:rPr>
          <w:rFonts w:ascii="Calibri" w:hAnsi="Calibri" w:cs="Calibri"/>
          <w:color w:val="auto"/>
        </w:rPr>
      </w:pPr>
      <w:r w:rsidRPr="00F5129A">
        <w:rPr>
          <w:rFonts w:ascii="Calibri" w:hAnsi="Calibri" w:cs="Calibri"/>
          <w:color w:val="auto"/>
        </w:rPr>
        <w:t>Weather</w:t>
      </w:r>
      <w:r>
        <w:rPr>
          <w:rFonts w:ascii="Calibri" w:hAnsi="Calibri" w:cs="Calibri"/>
          <w:color w:val="auto"/>
        </w:rPr>
        <w:t xml:space="preserve"> - Nominal</w:t>
      </w:r>
    </w:p>
    <w:tbl>
      <w:tblPr>
        <w:tblW w:w="5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"/>
        <w:gridCol w:w="939"/>
        <w:gridCol w:w="1297"/>
        <w:gridCol w:w="823"/>
        <w:gridCol w:w="920"/>
        <w:gridCol w:w="898"/>
      </w:tblGrid>
      <w:tr w:rsidR="00F5129A" w14:paraId="1DC39C02" w14:textId="77777777" w:rsidTr="00F5129A">
        <w:trPr>
          <w:trHeight w:val="288"/>
        </w:trPr>
        <w:tc>
          <w:tcPr>
            <w:tcW w:w="883" w:type="dxa"/>
            <w:shd w:val="clear" w:color="auto" w:fill="808080" w:themeFill="background1" w:themeFillShade="80"/>
            <w:vAlign w:val="center"/>
          </w:tcPr>
          <w:p w14:paraId="6E5E9ECD" w14:textId="77777777" w:rsidR="00F5129A" w:rsidRPr="00F5129A" w:rsidRDefault="00F5129A" w:rsidP="00F5129A">
            <w:pPr>
              <w:contextualSpacing/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939" w:type="dxa"/>
            <w:shd w:val="clear" w:color="auto" w:fill="808080" w:themeFill="background1" w:themeFillShade="80"/>
            <w:vAlign w:val="center"/>
          </w:tcPr>
          <w:p w14:paraId="3EFF13E3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FFFFFF" w:themeColor="background1"/>
              </w:rPr>
            </w:pPr>
            <w:r w:rsidRPr="00F5129A">
              <w:rPr>
                <w:rFonts w:ascii="Calibri" w:eastAsia="Times New Roman" w:hAnsi="Calibri" w:cs="Calibri"/>
                <w:color w:val="FFFFFF" w:themeColor="background1"/>
              </w:rPr>
              <w:t>Outlook</w:t>
            </w:r>
          </w:p>
        </w:tc>
        <w:tc>
          <w:tcPr>
            <w:tcW w:w="1297" w:type="dxa"/>
            <w:shd w:val="clear" w:color="auto" w:fill="808080" w:themeFill="background1" w:themeFillShade="80"/>
            <w:vAlign w:val="center"/>
          </w:tcPr>
          <w:p w14:paraId="5AAAB737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FFFFFF" w:themeColor="background1"/>
              </w:rPr>
            </w:pPr>
            <w:r w:rsidRPr="00F5129A">
              <w:rPr>
                <w:rFonts w:ascii="Calibri" w:eastAsia="Times New Roman" w:hAnsi="Calibri" w:cs="Calibri"/>
                <w:color w:val="FFFFFF" w:themeColor="background1"/>
              </w:rPr>
              <w:t>Temperature</w:t>
            </w:r>
          </w:p>
        </w:tc>
        <w:tc>
          <w:tcPr>
            <w:tcW w:w="823" w:type="dxa"/>
            <w:shd w:val="clear" w:color="auto" w:fill="808080" w:themeFill="background1" w:themeFillShade="80"/>
            <w:vAlign w:val="center"/>
          </w:tcPr>
          <w:p w14:paraId="6243AB52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FFFFFF" w:themeColor="background1"/>
              </w:rPr>
            </w:pPr>
            <w:r w:rsidRPr="00F5129A">
              <w:rPr>
                <w:rFonts w:ascii="Calibri" w:eastAsia="Times New Roman" w:hAnsi="Calibri" w:cs="Calibri"/>
                <w:color w:val="FFFFFF" w:themeColor="background1"/>
              </w:rPr>
              <w:t>Humidity</w:t>
            </w:r>
          </w:p>
        </w:tc>
        <w:tc>
          <w:tcPr>
            <w:tcW w:w="920" w:type="dxa"/>
            <w:shd w:val="clear" w:color="auto" w:fill="808080" w:themeFill="background1" w:themeFillShade="80"/>
            <w:vAlign w:val="center"/>
          </w:tcPr>
          <w:p w14:paraId="591049AC" w14:textId="77777777" w:rsidR="00F5129A" w:rsidRPr="00F5129A" w:rsidRDefault="00F5129A" w:rsidP="00F5129A">
            <w:pPr>
              <w:contextualSpacing/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F5129A">
              <w:rPr>
                <w:rFonts w:ascii="Calibri" w:eastAsia="Times New Roman" w:hAnsi="Calibri" w:cs="Calibri"/>
                <w:color w:val="FFFFFF" w:themeColor="background1"/>
              </w:rPr>
              <w:t>Windy</w:t>
            </w:r>
          </w:p>
        </w:tc>
        <w:tc>
          <w:tcPr>
            <w:tcW w:w="898" w:type="dxa"/>
            <w:shd w:val="clear" w:color="auto" w:fill="808080" w:themeFill="background1" w:themeFillShade="80"/>
            <w:vAlign w:val="center"/>
          </w:tcPr>
          <w:p w14:paraId="60E72000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FFFFFF" w:themeColor="background1"/>
              </w:rPr>
            </w:pPr>
            <w:r w:rsidRPr="00F5129A">
              <w:rPr>
                <w:rFonts w:ascii="Calibri" w:eastAsia="Times New Roman" w:hAnsi="Calibri" w:cs="Calibri"/>
                <w:color w:val="FFFFFF" w:themeColor="background1"/>
              </w:rPr>
              <w:t>Play</w:t>
            </w:r>
          </w:p>
        </w:tc>
      </w:tr>
      <w:tr w:rsidR="00F5129A" w14:paraId="3611D9A5" w14:textId="77777777" w:rsidTr="00F5129A">
        <w:trPr>
          <w:trHeight w:val="288"/>
        </w:trPr>
        <w:tc>
          <w:tcPr>
            <w:tcW w:w="883" w:type="dxa"/>
            <w:vAlign w:val="center"/>
            <w:hideMark/>
          </w:tcPr>
          <w:p w14:paraId="7444C3CD" w14:textId="77777777" w:rsidR="00F5129A" w:rsidRPr="00F5129A" w:rsidRDefault="00F5129A" w:rsidP="00F5129A">
            <w:pPr>
              <w:contextualSpacing/>
              <w:jc w:val="center"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0</w:t>
            </w:r>
          </w:p>
        </w:tc>
        <w:tc>
          <w:tcPr>
            <w:tcW w:w="939" w:type="dxa"/>
            <w:vAlign w:val="center"/>
            <w:hideMark/>
          </w:tcPr>
          <w:p w14:paraId="0D188FD4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sunny</w:t>
            </w:r>
          </w:p>
        </w:tc>
        <w:tc>
          <w:tcPr>
            <w:tcW w:w="1297" w:type="dxa"/>
            <w:vAlign w:val="center"/>
            <w:hideMark/>
          </w:tcPr>
          <w:p w14:paraId="02527157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hot</w:t>
            </w:r>
          </w:p>
        </w:tc>
        <w:tc>
          <w:tcPr>
            <w:tcW w:w="823" w:type="dxa"/>
            <w:vAlign w:val="center"/>
            <w:hideMark/>
          </w:tcPr>
          <w:p w14:paraId="2FD2C85C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high</w:t>
            </w:r>
          </w:p>
        </w:tc>
        <w:tc>
          <w:tcPr>
            <w:tcW w:w="920" w:type="dxa"/>
            <w:vAlign w:val="center"/>
            <w:hideMark/>
          </w:tcPr>
          <w:p w14:paraId="445D3C47" w14:textId="77777777" w:rsidR="00F5129A" w:rsidRPr="00F5129A" w:rsidRDefault="00F5129A" w:rsidP="00F5129A">
            <w:pPr>
              <w:contextualSpacing/>
              <w:jc w:val="center"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FALSE</w:t>
            </w:r>
          </w:p>
        </w:tc>
        <w:tc>
          <w:tcPr>
            <w:tcW w:w="898" w:type="dxa"/>
            <w:vAlign w:val="center"/>
            <w:hideMark/>
          </w:tcPr>
          <w:p w14:paraId="47DE4BE1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no</w:t>
            </w:r>
          </w:p>
        </w:tc>
      </w:tr>
      <w:tr w:rsidR="00F5129A" w14:paraId="412CB13E" w14:textId="77777777" w:rsidTr="00F5129A">
        <w:trPr>
          <w:trHeight w:val="288"/>
        </w:trPr>
        <w:tc>
          <w:tcPr>
            <w:tcW w:w="0" w:type="auto"/>
            <w:vAlign w:val="center"/>
            <w:hideMark/>
          </w:tcPr>
          <w:p w14:paraId="65D75FC9" w14:textId="77777777" w:rsidR="00F5129A" w:rsidRPr="00F5129A" w:rsidRDefault="00F5129A" w:rsidP="00F5129A">
            <w:pPr>
              <w:contextualSpacing/>
              <w:jc w:val="center"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282A1DA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sunny</w:t>
            </w:r>
          </w:p>
        </w:tc>
        <w:tc>
          <w:tcPr>
            <w:tcW w:w="1297" w:type="dxa"/>
            <w:vAlign w:val="center"/>
            <w:hideMark/>
          </w:tcPr>
          <w:p w14:paraId="3887D707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hot</w:t>
            </w:r>
          </w:p>
        </w:tc>
        <w:tc>
          <w:tcPr>
            <w:tcW w:w="823" w:type="dxa"/>
            <w:vAlign w:val="center"/>
            <w:hideMark/>
          </w:tcPr>
          <w:p w14:paraId="4E50EF2D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1F45DB4" w14:textId="77777777" w:rsidR="00F5129A" w:rsidRPr="00F5129A" w:rsidRDefault="00F5129A" w:rsidP="00F5129A">
            <w:pPr>
              <w:contextualSpacing/>
              <w:jc w:val="center"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66BB7963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no</w:t>
            </w:r>
          </w:p>
        </w:tc>
      </w:tr>
      <w:tr w:rsidR="00F5129A" w14:paraId="113805F3" w14:textId="77777777" w:rsidTr="00F5129A">
        <w:trPr>
          <w:trHeight w:val="288"/>
        </w:trPr>
        <w:tc>
          <w:tcPr>
            <w:tcW w:w="0" w:type="auto"/>
            <w:vAlign w:val="center"/>
            <w:hideMark/>
          </w:tcPr>
          <w:p w14:paraId="6A986F0A" w14:textId="77777777" w:rsidR="00F5129A" w:rsidRPr="00F5129A" w:rsidRDefault="00F5129A" w:rsidP="00F5129A">
            <w:pPr>
              <w:contextualSpacing/>
              <w:jc w:val="center"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4E8B277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overcast</w:t>
            </w:r>
          </w:p>
        </w:tc>
        <w:tc>
          <w:tcPr>
            <w:tcW w:w="1297" w:type="dxa"/>
            <w:vAlign w:val="center"/>
            <w:hideMark/>
          </w:tcPr>
          <w:p w14:paraId="1E136549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hot</w:t>
            </w:r>
          </w:p>
        </w:tc>
        <w:tc>
          <w:tcPr>
            <w:tcW w:w="823" w:type="dxa"/>
            <w:vAlign w:val="center"/>
            <w:hideMark/>
          </w:tcPr>
          <w:p w14:paraId="69216447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110F1ED" w14:textId="77777777" w:rsidR="00F5129A" w:rsidRPr="00F5129A" w:rsidRDefault="00F5129A" w:rsidP="00F5129A">
            <w:pPr>
              <w:contextualSpacing/>
              <w:jc w:val="center"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21DEDC9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yes</w:t>
            </w:r>
          </w:p>
        </w:tc>
      </w:tr>
      <w:tr w:rsidR="00F5129A" w14:paraId="1C5021AF" w14:textId="77777777" w:rsidTr="00F5129A">
        <w:trPr>
          <w:trHeight w:val="288"/>
        </w:trPr>
        <w:tc>
          <w:tcPr>
            <w:tcW w:w="0" w:type="auto"/>
            <w:vAlign w:val="center"/>
            <w:hideMark/>
          </w:tcPr>
          <w:p w14:paraId="2D48EB28" w14:textId="77777777" w:rsidR="00F5129A" w:rsidRPr="00F5129A" w:rsidRDefault="00F5129A" w:rsidP="00F5129A">
            <w:pPr>
              <w:contextualSpacing/>
              <w:jc w:val="center"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17239FE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rainy</w:t>
            </w:r>
          </w:p>
        </w:tc>
        <w:tc>
          <w:tcPr>
            <w:tcW w:w="1297" w:type="dxa"/>
            <w:vAlign w:val="center"/>
            <w:hideMark/>
          </w:tcPr>
          <w:p w14:paraId="7627A4A7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mild</w:t>
            </w:r>
          </w:p>
        </w:tc>
        <w:tc>
          <w:tcPr>
            <w:tcW w:w="823" w:type="dxa"/>
            <w:vAlign w:val="center"/>
            <w:hideMark/>
          </w:tcPr>
          <w:p w14:paraId="69E4A3A2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3667F8E" w14:textId="77777777" w:rsidR="00F5129A" w:rsidRPr="00F5129A" w:rsidRDefault="00F5129A" w:rsidP="00F5129A">
            <w:pPr>
              <w:contextualSpacing/>
              <w:jc w:val="center"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E382E2D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yes</w:t>
            </w:r>
          </w:p>
        </w:tc>
      </w:tr>
      <w:tr w:rsidR="00F5129A" w14:paraId="12482B06" w14:textId="77777777" w:rsidTr="00F5129A">
        <w:trPr>
          <w:trHeight w:val="288"/>
        </w:trPr>
        <w:tc>
          <w:tcPr>
            <w:tcW w:w="0" w:type="auto"/>
            <w:vAlign w:val="center"/>
            <w:hideMark/>
          </w:tcPr>
          <w:p w14:paraId="4928E5EE" w14:textId="77777777" w:rsidR="00F5129A" w:rsidRPr="00F5129A" w:rsidRDefault="00F5129A" w:rsidP="00F5129A">
            <w:pPr>
              <w:contextualSpacing/>
              <w:jc w:val="center"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109AD82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rainy</w:t>
            </w:r>
          </w:p>
        </w:tc>
        <w:tc>
          <w:tcPr>
            <w:tcW w:w="1297" w:type="dxa"/>
            <w:vAlign w:val="center"/>
            <w:hideMark/>
          </w:tcPr>
          <w:p w14:paraId="2B522A19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cool</w:t>
            </w:r>
          </w:p>
        </w:tc>
        <w:tc>
          <w:tcPr>
            <w:tcW w:w="823" w:type="dxa"/>
            <w:vAlign w:val="center"/>
            <w:hideMark/>
          </w:tcPr>
          <w:p w14:paraId="0A25BAB5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64785904" w14:textId="77777777" w:rsidR="00F5129A" w:rsidRPr="00F5129A" w:rsidRDefault="00F5129A" w:rsidP="00F5129A">
            <w:pPr>
              <w:contextualSpacing/>
              <w:jc w:val="center"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7FBCF2F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yes</w:t>
            </w:r>
          </w:p>
        </w:tc>
      </w:tr>
      <w:tr w:rsidR="00F5129A" w14:paraId="5043C80A" w14:textId="77777777" w:rsidTr="00F5129A">
        <w:trPr>
          <w:trHeight w:val="288"/>
        </w:trPr>
        <w:tc>
          <w:tcPr>
            <w:tcW w:w="0" w:type="auto"/>
            <w:vAlign w:val="center"/>
            <w:hideMark/>
          </w:tcPr>
          <w:p w14:paraId="75A73CD9" w14:textId="77777777" w:rsidR="00F5129A" w:rsidRPr="00F5129A" w:rsidRDefault="00F5129A" w:rsidP="00F5129A">
            <w:pPr>
              <w:contextualSpacing/>
              <w:jc w:val="center"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BD64F76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rainy</w:t>
            </w:r>
          </w:p>
        </w:tc>
        <w:tc>
          <w:tcPr>
            <w:tcW w:w="1297" w:type="dxa"/>
            <w:vAlign w:val="center"/>
            <w:hideMark/>
          </w:tcPr>
          <w:p w14:paraId="57B33ACE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cool</w:t>
            </w:r>
          </w:p>
        </w:tc>
        <w:tc>
          <w:tcPr>
            <w:tcW w:w="823" w:type="dxa"/>
            <w:vAlign w:val="center"/>
            <w:hideMark/>
          </w:tcPr>
          <w:p w14:paraId="11E3E1FB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6E61184C" w14:textId="77777777" w:rsidR="00F5129A" w:rsidRPr="00F5129A" w:rsidRDefault="00F5129A" w:rsidP="00F5129A">
            <w:pPr>
              <w:contextualSpacing/>
              <w:jc w:val="center"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1DEE0BB4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no</w:t>
            </w:r>
          </w:p>
        </w:tc>
      </w:tr>
      <w:tr w:rsidR="00F5129A" w14:paraId="0D8CC3B5" w14:textId="77777777" w:rsidTr="00F5129A">
        <w:trPr>
          <w:trHeight w:val="288"/>
        </w:trPr>
        <w:tc>
          <w:tcPr>
            <w:tcW w:w="0" w:type="auto"/>
            <w:vAlign w:val="center"/>
            <w:hideMark/>
          </w:tcPr>
          <w:p w14:paraId="535E04B1" w14:textId="77777777" w:rsidR="00F5129A" w:rsidRPr="00F5129A" w:rsidRDefault="00F5129A" w:rsidP="00F5129A">
            <w:pPr>
              <w:contextualSpacing/>
              <w:jc w:val="center"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8E6EB11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overcast</w:t>
            </w:r>
          </w:p>
        </w:tc>
        <w:tc>
          <w:tcPr>
            <w:tcW w:w="1297" w:type="dxa"/>
            <w:vAlign w:val="center"/>
            <w:hideMark/>
          </w:tcPr>
          <w:p w14:paraId="2DD4D32D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cool</w:t>
            </w:r>
          </w:p>
        </w:tc>
        <w:tc>
          <w:tcPr>
            <w:tcW w:w="823" w:type="dxa"/>
            <w:vAlign w:val="center"/>
            <w:hideMark/>
          </w:tcPr>
          <w:p w14:paraId="58B643AE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634F5E59" w14:textId="77777777" w:rsidR="00F5129A" w:rsidRPr="00F5129A" w:rsidRDefault="00F5129A" w:rsidP="00F5129A">
            <w:pPr>
              <w:contextualSpacing/>
              <w:jc w:val="center"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76E36B00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yes</w:t>
            </w:r>
          </w:p>
        </w:tc>
      </w:tr>
      <w:tr w:rsidR="00F5129A" w14:paraId="5274A0D5" w14:textId="77777777" w:rsidTr="00F5129A">
        <w:trPr>
          <w:trHeight w:val="288"/>
        </w:trPr>
        <w:tc>
          <w:tcPr>
            <w:tcW w:w="0" w:type="auto"/>
            <w:vAlign w:val="center"/>
            <w:hideMark/>
          </w:tcPr>
          <w:p w14:paraId="6C3CAF06" w14:textId="77777777" w:rsidR="00F5129A" w:rsidRPr="00F5129A" w:rsidRDefault="00F5129A" w:rsidP="00F5129A">
            <w:pPr>
              <w:contextualSpacing/>
              <w:jc w:val="center"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F1362D3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sunny</w:t>
            </w:r>
          </w:p>
        </w:tc>
        <w:tc>
          <w:tcPr>
            <w:tcW w:w="1297" w:type="dxa"/>
            <w:vAlign w:val="center"/>
            <w:hideMark/>
          </w:tcPr>
          <w:p w14:paraId="55C33D59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mild</w:t>
            </w:r>
          </w:p>
        </w:tc>
        <w:tc>
          <w:tcPr>
            <w:tcW w:w="823" w:type="dxa"/>
            <w:vAlign w:val="center"/>
            <w:hideMark/>
          </w:tcPr>
          <w:p w14:paraId="3E15738C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7FE9122" w14:textId="77777777" w:rsidR="00F5129A" w:rsidRPr="00F5129A" w:rsidRDefault="00F5129A" w:rsidP="00F5129A">
            <w:pPr>
              <w:contextualSpacing/>
              <w:jc w:val="center"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C12A5EF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no</w:t>
            </w:r>
          </w:p>
        </w:tc>
      </w:tr>
      <w:tr w:rsidR="00F5129A" w14:paraId="63C4040B" w14:textId="77777777" w:rsidTr="00F5129A">
        <w:trPr>
          <w:trHeight w:val="288"/>
        </w:trPr>
        <w:tc>
          <w:tcPr>
            <w:tcW w:w="0" w:type="auto"/>
            <w:vAlign w:val="center"/>
            <w:hideMark/>
          </w:tcPr>
          <w:p w14:paraId="5F4AF181" w14:textId="77777777" w:rsidR="00F5129A" w:rsidRPr="00F5129A" w:rsidRDefault="00F5129A" w:rsidP="00F5129A">
            <w:pPr>
              <w:contextualSpacing/>
              <w:jc w:val="center"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14:paraId="591FD1CE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sunny</w:t>
            </w:r>
          </w:p>
        </w:tc>
        <w:tc>
          <w:tcPr>
            <w:tcW w:w="1297" w:type="dxa"/>
            <w:vAlign w:val="center"/>
            <w:hideMark/>
          </w:tcPr>
          <w:p w14:paraId="34C0B3EA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cool</w:t>
            </w:r>
          </w:p>
        </w:tc>
        <w:tc>
          <w:tcPr>
            <w:tcW w:w="823" w:type="dxa"/>
            <w:vAlign w:val="center"/>
            <w:hideMark/>
          </w:tcPr>
          <w:p w14:paraId="5FC2D6F2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50BCF1EE" w14:textId="77777777" w:rsidR="00F5129A" w:rsidRPr="00F5129A" w:rsidRDefault="00F5129A" w:rsidP="00F5129A">
            <w:pPr>
              <w:contextualSpacing/>
              <w:jc w:val="center"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B9A2680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yes</w:t>
            </w:r>
          </w:p>
        </w:tc>
      </w:tr>
      <w:tr w:rsidR="00F5129A" w14:paraId="691466CA" w14:textId="77777777" w:rsidTr="00F5129A">
        <w:trPr>
          <w:trHeight w:val="288"/>
        </w:trPr>
        <w:tc>
          <w:tcPr>
            <w:tcW w:w="0" w:type="auto"/>
            <w:vAlign w:val="center"/>
            <w:hideMark/>
          </w:tcPr>
          <w:p w14:paraId="71DC0A76" w14:textId="77777777" w:rsidR="00F5129A" w:rsidRPr="00F5129A" w:rsidRDefault="00F5129A" w:rsidP="00F5129A">
            <w:pPr>
              <w:contextualSpacing/>
              <w:jc w:val="center"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18A435C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rainy</w:t>
            </w:r>
          </w:p>
        </w:tc>
        <w:tc>
          <w:tcPr>
            <w:tcW w:w="1297" w:type="dxa"/>
            <w:vAlign w:val="center"/>
            <w:hideMark/>
          </w:tcPr>
          <w:p w14:paraId="5046E8E0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mild</w:t>
            </w:r>
          </w:p>
        </w:tc>
        <w:tc>
          <w:tcPr>
            <w:tcW w:w="823" w:type="dxa"/>
            <w:vAlign w:val="center"/>
            <w:hideMark/>
          </w:tcPr>
          <w:p w14:paraId="4B60CC04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5B7F8BD8" w14:textId="77777777" w:rsidR="00F5129A" w:rsidRPr="00F5129A" w:rsidRDefault="00F5129A" w:rsidP="00F5129A">
            <w:pPr>
              <w:contextualSpacing/>
              <w:jc w:val="center"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724C7DE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yes</w:t>
            </w:r>
          </w:p>
        </w:tc>
      </w:tr>
      <w:tr w:rsidR="00F5129A" w14:paraId="7A76166D" w14:textId="77777777" w:rsidTr="00F5129A">
        <w:trPr>
          <w:trHeight w:val="288"/>
        </w:trPr>
        <w:tc>
          <w:tcPr>
            <w:tcW w:w="0" w:type="auto"/>
            <w:vAlign w:val="center"/>
            <w:hideMark/>
          </w:tcPr>
          <w:p w14:paraId="4EB836BD" w14:textId="77777777" w:rsidR="00F5129A" w:rsidRPr="00F5129A" w:rsidRDefault="00F5129A" w:rsidP="00F5129A">
            <w:pPr>
              <w:contextualSpacing/>
              <w:jc w:val="center"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C18C4F5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sunny</w:t>
            </w:r>
          </w:p>
        </w:tc>
        <w:tc>
          <w:tcPr>
            <w:tcW w:w="1297" w:type="dxa"/>
            <w:vAlign w:val="center"/>
            <w:hideMark/>
          </w:tcPr>
          <w:p w14:paraId="2D48ABBE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mild</w:t>
            </w:r>
          </w:p>
        </w:tc>
        <w:tc>
          <w:tcPr>
            <w:tcW w:w="823" w:type="dxa"/>
            <w:vAlign w:val="center"/>
            <w:hideMark/>
          </w:tcPr>
          <w:p w14:paraId="57F16F77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644E0118" w14:textId="77777777" w:rsidR="00F5129A" w:rsidRPr="00F5129A" w:rsidRDefault="00F5129A" w:rsidP="00F5129A">
            <w:pPr>
              <w:contextualSpacing/>
              <w:jc w:val="center"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1F8CDFE5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yes</w:t>
            </w:r>
          </w:p>
        </w:tc>
      </w:tr>
      <w:tr w:rsidR="00F5129A" w14:paraId="15F2E832" w14:textId="77777777" w:rsidTr="00F5129A">
        <w:trPr>
          <w:trHeight w:val="288"/>
        </w:trPr>
        <w:tc>
          <w:tcPr>
            <w:tcW w:w="0" w:type="auto"/>
            <w:vAlign w:val="center"/>
            <w:hideMark/>
          </w:tcPr>
          <w:p w14:paraId="1F474351" w14:textId="77777777" w:rsidR="00F5129A" w:rsidRPr="00F5129A" w:rsidRDefault="00F5129A" w:rsidP="00F5129A">
            <w:pPr>
              <w:contextualSpacing/>
              <w:jc w:val="center"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BEE4DAD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overcast</w:t>
            </w:r>
          </w:p>
        </w:tc>
        <w:tc>
          <w:tcPr>
            <w:tcW w:w="1297" w:type="dxa"/>
            <w:vAlign w:val="center"/>
            <w:hideMark/>
          </w:tcPr>
          <w:p w14:paraId="502691C1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mild</w:t>
            </w:r>
          </w:p>
        </w:tc>
        <w:tc>
          <w:tcPr>
            <w:tcW w:w="823" w:type="dxa"/>
            <w:vAlign w:val="center"/>
            <w:hideMark/>
          </w:tcPr>
          <w:p w14:paraId="72B283E2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57A6F16" w14:textId="77777777" w:rsidR="00F5129A" w:rsidRPr="00F5129A" w:rsidRDefault="00F5129A" w:rsidP="00F5129A">
            <w:pPr>
              <w:contextualSpacing/>
              <w:jc w:val="center"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05046DBF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yes</w:t>
            </w:r>
          </w:p>
        </w:tc>
      </w:tr>
      <w:tr w:rsidR="00F5129A" w14:paraId="1326A04E" w14:textId="77777777" w:rsidTr="00F5129A">
        <w:trPr>
          <w:trHeight w:val="288"/>
        </w:trPr>
        <w:tc>
          <w:tcPr>
            <w:tcW w:w="0" w:type="auto"/>
            <w:vAlign w:val="center"/>
            <w:hideMark/>
          </w:tcPr>
          <w:p w14:paraId="22C2754C" w14:textId="77777777" w:rsidR="00F5129A" w:rsidRPr="00F5129A" w:rsidRDefault="00F5129A" w:rsidP="00F5129A">
            <w:pPr>
              <w:contextualSpacing/>
              <w:jc w:val="center"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91AA1C1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overcast</w:t>
            </w:r>
          </w:p>
        </w:tc>
        <w:tc>
          <w:tcPr>
            <w:tcW w:w="1297" w:type="dxa"/>
            <w:vAlign w:val="center"/>
            <w:hideMark/>
          </w:tcPr>
          <w:p w14:paraId="2DBC24FC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hot</w:t>
            </w:r>
          </w:p>
        </w:tc>
        <w:tc>
          <w:tcPr>
            <w:tcW w:w="823" w:type="dxa"/>
            <w:vAlign w:val="center"/>
            <w:hideMark/>
          </w:tcPr>
          <w:p w14:paraId="25E3900B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2619CE30" w14:textId="77777777" w:rsidR="00F5129A" w:rsidRPr="00F5129A" w:rsidRDefault="00F5129A" w:rsidP="00F5129A">
            <w:pPr>
              <w:contextualSpacing/>
              <w:jc w:val="center"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707D942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yes</w:t>
            </w:r>
          </w:p>
        </w:tc>
      </w:tr>
      <w:tr w:rsidR="00F5129A" w14:paraId="3A5F4A25" w14:textId="77777777" w:rsidTr="00F5129A">
        <w:trPr>
          <w:trHeight w:val="288"/>
        </w:trPr>
        <w:tc>
          <w:tcPr>
            <w:tcW w:w="0" w:type="auto"/>
            <w:vAlign w:val="center"/>
            <w:hideMark/>
          </w:tcPr>
          <w:p w14:paraId="4BE09652" w14:textId="77777777" w:rsidR="00F5129A" w:rsidRPr="00F5129A" w:rsidRDefault="00F5129A" w:rsidP="00F5129A">
            <w:pPr>
              <w:contextualSpacing/>
              <w:jc w:val="center"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01F3944C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rainy</w:t>
            </w:r>
          </w:p>
        </w:tc>
        <w:tc>
          <w:tcPr>
            <w:tcW w:w="1297" w:type="dxa"/>
            <w:vAlign w:val="center"/>
            <w:hideMark/>
          </w:tcPr>
          <w:p w14:paraId="788CC62D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mild</w:t>
            </w:r>
          </w:p>
        </w:tc>
        <w:tc>
          <w:tcPr>
            <w:tcW w:w="823" w:type="dxa"/>
            <w:vAlign w:val="center"/>
            <w:hideMark/>
          </w:tcPr>
          <w:p w14:paraId="4B9BB0BF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ED87EA8" w14:textId="77777777" w:rsidR="00F5129A" w:rsidRPr="00F5129A" w:rsidRDefault="00F5129A" w:rsidP="00F5129A">
            <w:pPr>
              <w:contextualSpacing/>
              <w:jc w:val="center"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427FC2C1" w14:textId="77777777" w:rsidR="00F5129A" w:rsidRPr="00F5129A" w:rsidRDefault="00F5129A" w:rsidP="00F5129A">
            <w:pPr>
              <w:contextualSpacing/>
              <w:rPr>
                <w:rFonts w:ascii="Calibri" w:eastAsia="Times New Roman" w:hAnsi="Calibri" w:cs="Calibri"/>
                <w:color w:val="auto"/>
              </w:rPr>
            </w:pPr>
            <w:r w:rsidRPr="00F5129A">
              <w:rPr>
                <w:rFonts w:ascii="Calibri" w:eastAsia="Times New Roman" w:hAnsi="Calibri" w:cs="Calibri"/>
                <w:color w:val="auto"/>
              </w:rPr>
              <w:t>no​</w:t>
            </w:r>
          </w:p>
        </w:tc>
      </w:tr>
    </w:tbl>
    <w:p w14:paraId="74AC33B9" w14:textId="77777777" w:rsidR="00F5129A" w:rsidRPr="001A7B37" w:rsidRDefault="00F5129A" w:rsidP="001A63F5">
      <w:pPr>
        <w:rPr>
          <w:color w:val="auto"/>
        </w:rPr>
      </w:pPr>
    </w:p>
    <w:p w14:paraId="0D492896" w14:textId="77777777" w:rsidR="001A63F5" w:rsidRPr="001A7B37" w:rsidRDefault="001A63F5" w:rsidP="001A63F5">
      <w:pPr>
        <w:spacing w:line="240" w:lineRule="auto"/>
        <w:rPr>
          <w:color w:val="auto"/>
        </w:rPr>
      </w:pPr>
    </w:p>
    <w:sectPr w:rsidR="001A63F5" w:rsidRPr="001A7B37" w:rsidSect="003923D1">
      <w:footerReference w:type="default" r:id="rId15"/>
      <w:footerReference w:type="first" r:id="rId16"/>
      <w:pgSz w:w="12240" w:h="15840" w:code="1"/>
      <w:pgMar w:top="1440" w:right="1080" w:bottom="144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9B1FF" w14:textId="77777777" w:rsidR="003B1258" w:rsidRDefault="003B1258">
      <w:pPr>
        <w:spacing w:after="0" w:line="240" w:lineRule="auto"/>
      </w:pPr>
      <w:r>
        <w:separator/>
      </w:r>
    </w:p>
  </w:endnote>
  <w:endnote w:type="continuationSeparator" w:id="0">
    <w:p w14:paraId="7251930B" w14:textId="77777777" w:rsidR="003B1258" w:rsidRDefault="003B1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E">
    <w:altName w:val="Times New Roman Uni"/>
    <w:panose1 w:val="02020900000000000000"/>
    <w:charset w:val="8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00" w:type="pct"/>
      <w:tblInd w:w="-360" w:type="dxa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404"/>
      <w:gridCol w:w="8498"/>
      <w:gridCol w:w="226"/>
      <w:gridCol w:w="226"/>
      <w:gridCol w:w="1129"/>
    </w:tblGrid>
    <w:tr w:rsidR="00635742" w14:paraId="4F230DE8" w14:textId="77777777" w:rsidTr="00E12DAB">
      <w:trPr>
        <w:trHeight w:hRule="exact" w:val="288"/>
      </w:trPr>
      <w:tc>
        <w:tcPr>
          <w:tcW w:w="361" w:type="dxa"/>
          <w:shd w:val="clear" w:color="auto" w:fill="EBEBEB" w:themeFill="background2"/>
          <w:vAlign w:val="center"/>
        </w:tcPr>
        <w:p w14:paraId="73EE2E6D" w14:textId="77777777" w:rsidR="00635742" w:rsidRDefault="00635742" w:rsidP="00CB2712"/>
      </w:tc>
      <w:tc>
        <w:tcPr>
          <w:tcW w:w="7595" w:type="dxa"/>
          <w:shd w:val="clear" w:color="auto" w:fill="EBEBEB" w:themeFill="background2"/>
          <w:vAlign w:val="center"/>
        </w:tcPr>
        <w:p w14:paraId="1377F001" w14:textId="77777777" w:rsidR="00635742" w:rsidRDefault="00635742" w:rsidP="00CB2712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019E5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</w:tc>
      <w:tc>
        <w:tcPr>
          <w:tcW w:w="202" w:type="dxa"/>
          <w:shd w:val="clear" w:color="auto" w:fill="17AE92" w:themeFill="accent1"/>
          <w:vAlign w:val="center"/>
        </w:tcPr>
        <w:p w14:paraId="7B3F191F" w14:textId="77777777" w:rsidR="00635742" w:rsidRDefault="00635742" w:rsidP="00CB2712"/>
      </w:tc>
      <w:tc>
        <w:tcPr>
          <w:tcW w:w="202" w:type="dxa"/>
          <w:shd w:val="clear" w:color="auto" w:fill="F7A23F" w:themeFill="accent2"/>
          <w:vAlign w:val="center"/>
        </w:tcPr>
        <w:p w14:paraId="3EB3B465" w14:textId="77777777" w:rsidR="00635742" w:rsidRDefault="00635742" w:rsidP="00CB2712"/>
      </w:tc>
      <w:tc>
        <w:tcPr>
          <w:tcW w:w="1009" w:type="dxa"/>
          <w:shd w:val="clear" w:color="auto" w:fill="6F7E84" w:themeFill="accent3"/>
          <w:vAlign w:val="center"/>
        </w:tcPr>
        <w:p w14:paraId="0F1C6388" w14:textId="77777777" w:rsidR="00635742" w:rsidRDefault="00635742" w:rsidP="00CB2712"/>
      </w:tc>
    </w:tr>
  </w:tbl>
  <w:p w14:paraId="0ED94B49" w14:textId="77777777" w:rsidR="00635742" w:rsidRDefault="00635742" w:rsidP="00CB27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00" w:type="pct"/>
      <w:tblInd w:w="-36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402"/>
      <w:gridCol w:w="8551"/>
      <w:gridCol w:w="209"/>
      <w:gridCol w:w="209"/>
      <w:gridCol w:w="1112"/>
    </w:tblGrid>
    <w:tr w:rsidR="00635742" w14:paraId="5D188A3E" w14:textId="77777777" w:rsidTr="00E12DAB">
      <w:trPr>
        <w:trHeight w:hRule="exact" w:val="288"/>
      </w:trPr>
      <w:tc>
        <w:tcPr>
          <w:tcW w:w="360" w:type="dxa"/>
          <w:shd w:val="clear" w:color="auto" w:fill="EBEBEB" w:themeFill="background2"/>
          <w:vAlign w:val="center"/>
        </w:tcPr>
        <w:p w14:paraId="7F777C7C" w14:textId="77777777" w:rsidR="00635742" w:rsidRDefault="00635742" w:rsidP="006515E8"/>
      </w:tc>
      <w:tc>
        <w:tcPr>
          <w:tcW w:w="7646" w:type="dxa"/>
          <w:shd w:val="clear" w:color="auto" w:fill="EBEBEB" w:themeFill="background2"/>
          <w:vAlign w:val="center"/>
        </w:tcPr>
        <w:p w14:paraId="25EFA72C" w14:textId="77777777" w:rsidR="00635742" w:rsidRDefault="00635742" w:rsidP="006515E8"/>
      </w:tc>
      <w:tc>
        <w:tcPr>
          <w:tcW w:w="187" w:type="dxa"/>
          <w:shd w:val="clear" w:color="auto" w:fill="17AE92" w:themeFill="accent1"/>
          <w:vAlign w:val="center"/>
        </w:tcPr>
        <w:p w14:paraId="75ECFBDA" w14:textId="77777777" w:rsidR="00635742" w:rsidRDefault="00635742" w:rsidP="006515E8"/>
      </w:tc>
      <w:tc>
        <w:tcPr>
          <w:tcW w:w="187" w:type="dxa"/>
          <w:shd w:val="clear" w:color="auto" w:fill="F7A23F" w:themeFill="accent2"/>
          <w:vAlign w:val="center"/>
        </w:tcPr>
        <w:p w14:paraId="1F86D53B" w14:textId="77777777" w:rsidR="00635742" w:rsidRDefault="00635742" w:rsidP="006515E8"/>
      </w:tc>
      <w:tc>
        <w:tcPr>
          <w:tcW w:w="994" w:type="dxa"/>
          <w:shd w:val="clear" w:color="auto" w:fill="6F7E84" w:themeFill="accent3"/>
          <w:vAlign w:val="center"/>
        </w:tcPr>
        <w:p w14:paraId="12AEF5CE" w14:textId="77777777" w:rsidR="00635742" w:rsidRDefault="00635742" w:rsidP="006515E8"/>
      </w:tc>
    </w:tr>
  </w:tbl>
  <w:p w14:paraId="117C6563" w14:textId="77777777" w:rsidR="00635742" w:rsidRDefault="006357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75BDB" w14:textId="77777777" w:rsidR="003B1258" w:rsidRDefault="003B1258">
      <w:pPr>
        <w:spacing w:after="0" w:line="240" w:lineRule="auto"/>
      </w:pPr>
      <w:r>
        <w:separator/>
      </w:r>
    </w:p>
  </w:footnote>
  <w:footnote w:type="continuationSeparator" w:id="0">
    <w:p w14:paraId="11FCB95A" w14:textId="77777777" w:rsidR="003B1258" w:rsidRDefault="003B1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F0EBE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12FA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2AC7C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D8A5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34E7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7240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C99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7EE6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868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8D5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IwMDA3N7c0NzIwMrdU0lEKTi0uzszPAykwqgUARokjQSwAAAA="/>
  </w:docVars>
  <w:rsids>
    <w:rsidRoot w:val="001A63F5"/>
    <w:rsid w:val="00000A9D"/>
    <w:rsid w:val="00001763"/>
    <w:rsid w:val="000338C2"/>
    <w:rsid w:val="00052AC7"/>
    <w:rsid w:val="0008565E"/>
    <w:rsid w:val="00090453"/>
    <w:rsid w:val="000C00BF"/>
    <w:rsid w:val="0010380D"/>
    <w:rsid w:val="001079AD"/>
    <w:rsid w:val="00114237"/>
    <w:rsid w:val="001275BC"/>
    <w:rsid w:val="00156EF1"/>
    <w:rsid w:val="00167DC6"/>
    <w:rsid w:val="001A63F5"/>
    <w:rsid w:val="001A7B37"/>
    <w:rsid w:val="001F1E54"/>
    <w:rsid w:val="002229ED"/>
    <w:rsid w:val="00224367"/>
    <w:rsid w:val="00287758"/>
    <w:rsid w:val="002C2563"/>
    <w:rsid w:val="00343FBB"/>
    <w:rsid w:val="003652A4"/>
    <w:rsid w:val="0037096C"/>
    <w:rsid w:val="003923D1"/>
    <w:rsid w:val="003B1258"/>
    <w:rsid w:val="003B615B"/>
    <w:rsid w:val="003D0FBD"/>
    <w:rsid w:val="00401E15"/>
    <w:rsid w:val="00403495"/>
    <w:rsid w:val="00403FFD"/>
    <w:rsid w:val="0043124E"/>
    <w:rsid w:val="00462B38"/>
    <w:rsid w:val="00480808"/>
    <w:rsid w:val="004B5284"/>
    <w:rsid w:val="00500875"/>
    <w:rsid w:val="00543AE6"/>
    <w:rsid w:val="00565686"/>
    <w:rsid w:val="00565E2F"/>
    <w:rsid w:val="00597737"/>
    <w:rsid w:val="005D13D0"/>
    <w:rsid w:val="005E3F45"/>
    <w:rsid w:val="005E5E2B"/>
    <w:rsid w:val="005F6F2A"/>
    <w:rsid w:val="00635742"/>
    <w:rsid w:val="00644CA3"/>
    <w:rsid w:val="006515E8"/>
    <w:rsid w:val="006533AB"/>
    <w:rsid w:val="00667A91"/>
    <w:rsid w:val="006938A9"/>
    <w:rsid w:val="006F1118"/>
    <w:rsid w:val="00713CD5"/>
    <w:rsid w:val="00741FDE"/>
    <w:rsid w:val="007927CF"/>
    <w:rsid w:val="008178F8"/>
    <w:rsid w:val="008347EF"/>
    <w:rsid w:val="00840EB1"/>
    <w:rsid w:val="00852045"/>
    <w:rsid w:val="008628EB"/>
    <w:rsid w:val="00946252"/>
    <w:rsid w:val="00946BBA"/>
    <w:rsid w:val="00970A1E"/>
    <w:rsid w:val="0098300D"/>
    <w:rsid w:val="009E37DE"/>
    <w:rsid w:val="009F0B81"/>
    <w:rsid w:val="009F6959"/>
    <w:rsid w:val="00A20EF7"/>
    <w:rsid w:val="00A36F67"/>
    <w:rsid w:val="00AB1341"/>
    <w:rsid w:val="00AE267E"/>
    <w:rsid w:val="00B02575"/>
    <w:rsid w:val="00B0318D"/>
    <w:rsid w:val="00B13959"/>
    <w:rsid w:val="00B255A9"/>
    <w:rsid w:val="00B8163C"/>
    <w:rsid w:val="00B9092D"/>
    <w:rsid w:val="00B9569D"/>
    <w:rsid w:val="00BF473C"/>
    <w:rsid w:val="00C55FEB"/>
    <w:rsid w:val="00C57818"/>
    <w:rsid w:val="00C62B67"/>
    <w:rsid w:val="00C73D46"/>
    <w:rsid w:val="00C94EB1"/>
    <w:rsid w:val="00CB2712"/>
    <w:rsid w:val="00CD5E29"/>
    <w:rsid w:val="00CD6258"/>
    <w:rsid w:val="00CE11B9"/>
    <w:rsid w:val="00CF0169"/>
    <w:rsid w:val="00CF5A96"/>
    <w:rsid w:val="00CF684B"/>
    <w:rsid w:val="00CF7F74"/>
    <w:rsid w:val="00D2177D"/>
    <w:rsid w:val="00D25C8E"/>
    <w:rsid w:val="00D31089"/>
    <w:rsid w:val="00D35E92"/>
    <w:rsid w:val="00D4190C"/>
    <w:rsid w:val="00D448CE"/>
    <w:rsid w:val="00D611FE"/>
    <w:rsid w:val="00D66811"/>
    <w:rsid w:val="00D906CA"/>
    <w:rsid w:val="00DA386E"/>
    <w:rsid w:val="00E019E5"/>
    <w:rsid w:val="00E04D62"/>
    <w:rsid w:val="00E12DAB"/>
    <w:rsid w:val="00E156BA"/>
    <w:rsid w:val="00E74B2A"/>
    <w:rsid w:val="00EA6332"/>
    <w:rsid w:val="00EB1088"/>
    <w:rsid w:val="00EB29AF"/>
    <w:rsid w:val="00EE4599"/>
    <w:rsid w:val="00EF0B75"/>
    <w:rsid w:val="00EF56FD"/>
    <w:rsid w:val="00F07379"/>
    <w:rsid w:val="00F1473E"/>
    <w:rsid w:val="00F30102"/>
    <w:rsid w:val="00F353FD"/>
    <w:rsid w:val="00F4343E"/>
    <w:rsid w:val="00F434D1"/>
    <w:rsid w:val="00F5129A"/>
    <w:rsid w:val="00FA3EB7"/>
    <w:rsid w:val="00FB351B"/>
    <w:rsid w:val="00FE41D2"/>
    <w:rsid w:val="00FE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8A869"/>
  <w15:chartTrackingRefBased/>
  <w15:docId w15:val="{C2DF0862-F41A-4620-93CA-DEA8F27F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118"/>
  </w:style>
  <w:style w:type="paragraph" w:styleId="Heading1">
    <w:name w:val="heading 1"/>
    <w:basedOn w:val="Normal"/>
    <w:next w:val="Normal"/>
    <w:link w:val="Heading1Char"/>
    <w:uiPriority w:val="7"/>
    <w:qFormat/>
    <w:rsid w:val="00BF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semiHidden/>
    <w:unhideWhenUsed/>
    <w:qFormat/>
    <w:rsid w:val="00BF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1826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B564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8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8"/>
    <w:rsid w:val="00C62B67"/>
  </w:style>
  <w:style w:type="character" w:styleId="PlaceholderText">
    <w:name w:val="Placeholder Text"/>
    <w:basedOn w:val="DefaultParagraphFont"/>
    <w:uiPriority w:val="99"/>
    <w:semiHidden/>
    <w:rsid w:val="00CD5E29"/>
    <w:rPr>
      <w:color w:val="3A3A3A" w:themeColor="background2" w:themeShade="40"/>
    </w:rPr>
  </w:style>
  <w:style w:type="paragraph" w:styleId="Header">
    <w:name w:val="header"/>
    <w:basedOn w:val="Normal"/>
    <w:link w:val="HeaderChar"/>
    <w:uiPriority w:val="19"/>
    <w:unhideWhenUsed/>
    <w:rsid w:val="00EE45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  <w:rsid w:val="00EE4599"/>
  </w:style>
  <w:style w:type="paragraph" w:customStyle="1" w:styleId="SenderAddress">
    <w:name w:val="Sender Address"/>
    <w:basedOn w:val="Normal"/>
    <w:uiPriority w:val="1"/>
    <w:qFormat/>
    <w:rsid w:val="00343FBB"/>
    <w:pPr>
      <w:spacing w:after="0" w:line="264" w:lineRule="auto"/>
    </w:pPr>
  </w:style>
  <w:style w:type="paragraph" w:styleId="Date">
    <w:name w:val="Date"/>
    <w:basedOn w:val="Normal"/>
    <w:next w:val="Normal"/>
    <w:link w:val="DateChar"/>
    <w:uiPriority w:val="2"/>
    <w:unhideWhenUsed/>
    <w:rsid w:val="00D25C8E"/>
    <w:pPr>
      <w:spacing w:before="1000" w:after="400"/>
    </w:pPr>
  </w:style>
  <w:style w:type="character" w:customStyle="1" w:styleId="DateChar">
    <w:name w:val="Date Char"/>
    <w:basedOn w:val="DefaultParagraphFont"/>
    <w:link w:val="Date"/>
    <w:uiPriority w:val="2"/>
    <w:rsid w:val="00D25C8E"/>
  </w:style>
  <w:style w:type="paragraph" w:customStyle="1" w:styleId="RecipientAddress">
    <w:name w:val="Recipient Address"/>
    <w:basedOn w:val="Normal"/>
    <w:uiPriority w:val="3"/>
    <w:qFormat/>
    <w:rsid w:val="003D0FBD"/>
    <w:pPr>
      <w:spacing w:after="480"/>
      <w:contextualSpacing/>
    </w:p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343FBB"/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343FBB"/>
  </w:style>
  <w:style w:type="paragraph" w:styleId="BalloonText">
    <w:name w:val="Balloon Text"/>
    <w:basedOn w:val="Normal"/>
    <w:link w:val="BalloonText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56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2563"/>
  </w:style>
  <w:style w:type="paragraph" w:styleId="BlockText">
    <w:name w:val="Block Text"/>
    <w:basedOn w:val="Normal"/>
    <w:uiPriority w:val="99"/>
    <w:semiHidden/>
    <w:unhideWhenUsed/>
    <w:rsid w:val="00CD5E29"/>
    <w:pPr>
      <w:pBdr>
        <w:top w:val="single" w:sz="2" w:space="10" w:color="17AE92" w:themeColor="accent1" w:frame="1"/>
        <w:left w:val="single" w:sz="2" w:space="10" w:color="17AE92" w:themeColor="accent1" w:frame="1"/>
        <w:bottom w:val="single" w:sz="2" w:space="10" w:color="17AE92" w:themeColor="accent1" w:frame="1"/>
        <w:right w:val="single" w:sz="2" w:space="10" w:color="17AE92" w:themeColor="accent1" w:frame="1"/>
      </w:pBdr>
      <w:ind w:left="1152" w:right="1152"/>
    </w:pPr>
    <w:rPr>
      <w:rFonts w:eastAsiaTheme="minorEastAsia"/>
      <w:i/>
      <w:iCs/>
      <w:color w:val="11826C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C25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2563"/>
  </w:style>
  <w:style w:type="paragraph" w:styleId="BodyText2">
    <w:name w:val="Body Text 2"/>
    <w:basedOn w:val="Normal"/>
    <w:link w:val="BodyText2Char"/>
    <w:uiPriority w:val="99"/>
    <w:semiHidden/>
    <w:unhideWhenUsed/>
    <w:rsid w:val="002C256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2563"/>
  </w:style>
  <w:style w:type="paragraph" w:styleId="BodyText3">
    <w:name w:val="Body Text 3"/>
    <w:basedOn w:val="Normal"/>
    <w:link w:val="BodyText3Char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256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C256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256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256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256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256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256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2563"/>
    <w:pPr>
      <w:spacing w:line="240" w:lineRule="auto"/>
    </w:pPr>
    <w:rPr>
      <w:i/>
      <w:iCs/>
      <w:color w:val="1F2123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</w:rPr>
      <w:tblPr/>
      <w:tcPr>
        <w:shd w:val="clear" w:color="auto" w:fill="90F0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F0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</w:rPr>
      <w:tblPr/>
      <w:tcPr>
        <w:shd w:val="clear" w:color="auto" w:fill="FBD9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</w:rPr>
      <w:tblPr/>
      <w:tcPr>
        <w:shd w:val="clear" w:color="auto" w:fill="C4CB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B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</w:rPr>
      <w:tblPr/>
      <w:tcPr>
        <w:shd w:val="clear" w:color="auto" w:fill="94D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</w:rPr>
      <w:tblPr/>
      <w:tcPr>
        <w:shd w:val="clear" w:color="auto" w:fill="F3BC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C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</w:rPr>
      <w:tblPr/>
      <w:tcPr>
        <w:shd w:val="clear" w:color="auto" w:fill="C4E2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2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B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7095" w:themeFill="accent4" w:themeFillShade="CC"/>
      </w:tcPr>
    </w:tblStylePr>
    <w:tblStylePr w:type="lastRow">
      <w:rPr>
        <w:b/>
        <w:bCs/>
        <w:color w:val="1270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469" w:themeFill="accent3" w:themeFillShade="CC"/>
      </w:tcPr>
    </w:tblStylePr>
    <w:tblStylePr w:type="lastRow">
      <w:rPr>
        <w:b/>
        <w:bCs/>
        <w:color w:val="5864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8E36" w:themeFill="accent6" w:themeFillShade="CC"/>
      </w:tcPr>
    </w:tblStylePr>
    <w:tblStylePr w:type="lastRow">
      <w:rPr>
        <w:b/>
        <w:bCs/>
        <w:color w:val="588E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2D21" w:themeFill="accent5" w:themeFillShade="CC"/>
      </w:tcPr>
    </w:tblStylePr>
    <w:tblStylePr w:type="lastRow">
      <w:rPr>
        <w:b/>
        <w:bCs/>
        <w:color w:val="D22D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B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68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6857" w:themeColor="accent1" w:themeShade="99"/>
          <w:insideV w:val="nil"/>
        </w:tcBorders>
        <w:shd w:val="clear" w:color="auto" w:fill="0D68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6857" w:themeFill="accent1" w:themeFillShade="99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75EC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63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6307" w:themeColor="accent2" w:themeShade="99"/>
          <w:insideV w:val="nil"/>
        </w:tcBorders>
        <w:shd w:val="clear" w:color="auto" w:fill="B263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307" w:themeFill="accent2" w:themeFillShade="99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0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8DBB" w:themeColor="accent4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B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B4F" w:themeColor="accent3" w:themeShade="99"/>
          <w:insideV w:val="nil"/>
        </w:tcBorders>
        <w:shd w:val="clear" w:color="auto" w:fill="424B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B4F" w:themeFill="accent3" w:themeFillShade="99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7E84" w:themeColor="accent3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5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547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5470" w:themeColor="accent4" w:themeShade="99"/>
          <w:insideV w:val="nil"/>
        </w:tcBorders>
        <w:shd w:val="clear" w:color="auto" w:fill="0E547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5470" w:themeFill="accent4" w:themeFillShade="99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79CD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B344" w:themeColor="accent6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21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119" w:themeColor="accent5" w:themeShade="99"/>
          <w:insideV w:val="nil"/>
        </w:tcBorders>
        <w:shd w:val="clear" w:color="auto" w:fill="9E21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119" w:themeFill="accent5" w:themeFillShade="99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1AB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584E" w:themeColor="accent5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6B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6B28" w:themeColor="accent6" w:themeShade="99"/>
          <w:insideV w:val="nil"/>
        </w:tcBorders>
        <w:shd w:val="clear" w:color="auto" w:fill="426B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6B28" w:themeFill="accent6" w:themeFillShade="99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B6DB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256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56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5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56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6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26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5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7B0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E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E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45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698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2A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9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86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256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256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2563"/>
  </w:style>
  <w:style w:type="character" w:styleId="Emphasis">
    <w:name w:val="Emphasis"/>
    <w:basedOn w:val="DefaultParagraphFont"/>
    <w:uiPriority w:val="20"/>
    <w:semiHidden/>
    <w:unhideWhenUsed/>
    <w:qFormat/>
    <w:rsid w:val="002C256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256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2563"/>
    <w:rPr>
      <w:color w:val="885BA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563"/>
    <w:rPr>
      <w:szCs w:val="20"/>
    </w:rPr>
  </w:style>
  <w:style w:type="table" w:styleId="GridTable1Light">
    <w:name w:val="Grid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0F0DE" w:themeColor="accent1" w:themeTint="66"/>
        <w:left w:val="single" w:sz="4" w:space="0" w:color="90F0DE" w:themeColor="accent1" w:themeTint="66"/>
        <w:bottom w:val="single" w:sz="4" w:space="0" w:color="90F0DE" w:themeColor="accent1" w:themeTint="66"/>
        <w:right w:val="single" w:sz="4" w:space="0" w:color="90F0DE" w:themeColor="accent1" w:themeTint="66"/>
        <w:insideH w:val="single" w:sz="4" w:space="0" w:color="90F0DE" w:themeColor="accent1" w:themeTint="66"/>
        <w:insideV w:val="single" w:sz="4" w:space="0" w:color="90F0D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BD9B2" w:themeColor="accent2" w:themeTint="66"/>
        <w:left w:val="single" w:sz="4" w:space="0" w:color="FBD9B2" w:themeColor="accent2" w:themeTint="66"/>
        <w:bottom w:val="single" w:sz="4" w:space="0" w:color="FBD9B2" w:themeColor="accent2" w:themeTint="66"/>
        <w:right w:val="single" w:sz="4" w:space="0" w:color="FBD9B2" w:themeColor="accent2" w:themeTint="66"/>
        <w:insideH w:val="single" w:sz="4" w:space="0" w:color="FBD9B2" w:themeColor="accent2" w:themeTint="66"/>
        <w:insideV w:val="single" w:sz="4" w:space="0" w:color="FBD9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CBCE" w:themeColor="accent3" w:themeTint="66"/>
        <w:left w:val="single" w:sz="4" w:space="0" w:color="C4CBCE" w:themeColor="accent3" w:themeTint="66"/>
        <w:bottom w:val="single" w:sz="4" w:space="0" w:color="C4CBCE" w:themeColor="accent3" w:themeTint="66"/>
        <w:right w:val="single" w:sz="4" w:space="0" w:color="C4CBCE" w:themeColor="accent3" w:themeTint="66"/>
        <w:insideH w:val="single" w:sz="4" w:space="0" w:color="C4CBCE" w:themeColor="accent3" w:themeTint="66"/>
        <w:insideV w:val="single" w:sz="4" w:space="0" w:color="C4CBC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D7F1" w:themeColor="accent4" w:themeTint="66"/>
        <w:left w:val="single" w:sz="4" w:space="0" w:color="94D7F1" w:themeColor="accent4" w:themeTint="66"/>
        <w:bottom w:val="single" w:sz="4" w:space="0" w:color="94D7F1" w:themeColor="accent4" w:themeTint="66"/>
        <w:right w:val="single" w:sz="4" w:space="0" w:color="94D7F1" w:themeColor="accent4" w:themeTint="66"/>
        <w:insideH w:val="single" w:sz="4" w:space="0" w:color="94D7F1" w:themeColor="accent4" w:themeTint="66"/>
        <w:insideV w:val="single" w:sz="4" w:space="0" w:color="94D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3BCB8" w:themeColor="accent5" w:themeTint="66"/>
        <w:left w:val="single" w:sz="4" w:space="0" w:color="F3BCB8" w:themeColor="accent5" w:themeTint="66"/>
        <w:bottom w:val="single" w:sz="4" w:space="0" w:color="F3BCB8" w:themeColor="accent5" w:themeTint="66"/>
        <w:right w:val="single" w:sz="4" w:space="0" w:color="F3BCB8" w:themeColor="accent5" w:themeTint="66"/>
        <w:insideH w:val="single" w:sz="4" w:space="0" w:color="F3BCB8" w:themeColor="accent5" w:themeTint="66"/>
        <w:insideV w:val="single" w:sz="4" w:space="0" w:color="F3BCB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E2B2" w:themeColor="accent6" w:themeTint="66"/>
        <w:left w:val="single" w:sz="4" w:space="0" w:color="C4E2B2" w:themeColor="accent6" w:themeTint="66"/>
        <w:bottom w:val="single" w:sz="4" w:space="0" w:color="C4E2B2" w:themeColor="accent6" w:themeTint="66"/>
        <w:right w:val="single" w:sz="4" w:space="0" w:color="C4E2B2" w:themeColor="accent6" w:themeTint="66"/>
        <w:insideH w:val="single" w:sz="4" w:space="0" w:color="C4E2B2" w:themeColor="accent6" w:themeTint="66"/>
        <w:insideV w:val="single" w:sz="4" w:space="0" w:color="C4E2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8E9CD" w:themeColor="accent1" w:themeTint="99"/>
        <w:bottom w:val="single" w:sz="2" w:space="0" w:color="58E9CD" w:themeColor="accent1" w:themeTint="99"/>
        <w:insideH w:val="single" w:sz="2" w:space="0" w:color="58E9CD" w:themeColor="accent1" w:themeTint="99"/>
        <w:insideV w:val="single" w:sz="2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E9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AC78B" w:themeColor="accent2" w:themeTint="99"/>
        <w:bottom w:val="single" w:sz="2" w:space="0" w:color="FAC78B" w:themeColor="accent2" w:themeTint="99"/>
        <w:insideH w:val="single" w:sz="2" w:space="0" w:color="FAC78B" w:themeColor="accent2" w:themeTint="99"/>
        <w:insideV w:val="single" w:sz="2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7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B1B5" w:themeColor="accent3" w:themeTint="99"/>
        <w:bottom w:val="single" w:sz="2" w:space="0" w:color="A7B1B5" w:themeColor="accent3" w:themeTint="99"/>
        <w:insideH w:val="single" w:sz="2" w:space="0" w:color="A7B1B5" w:themeColor="accent3" w:themeTint="99"/>
        <w:insideV w:val="single" w:sz="2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B1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EC3EB" w:themeColor="accent4" w:themeTint="99"/>
        <w:bottom w:val="single" w:sz="2" w:space="0" w:color="5EC3EB" w:themeColor="accent4" w:themeTint="99"/>
        <w:insideH w:val="single" w:sz="2" w:space="0" w:color="5EC3EB" w:themeColor="accent4" w:themeTint="99"/>
        <w:insideV w:val="single" w:sz="2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EC3E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EE9A94" w:themeColor="accent5" w:themeTint="99"/>
        <w:bottom w:val="single" w:sz="2" w:space="0" w:color="EE9A94" w:themeColor="accent5" w:themeTint="99"/>
        <w:insideH w:val="single" w:sz="2" w:space="0" w:color="EE9A94" w:themeColor="accent5" w:themeTint="99"/>
        <w:insideV w:val="single" w:sz="2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9A9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D38C" w:themeColor="accent6" w:themeTint="99"/>
        <w:bottom w:val="single" w:sz="2" w:space="0" w:color="A7D38C" w:themeColor="accent6" w:themeTint="99"/>
        <w:insideH w:val="single" w:sz="2" w:space="0" w:color="A7D38C" w:themeColor="accent6" w:themeTint="99"/>
        <w:insideV w:val="single" w:sz="2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D3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3">
    <w:name w:val="Grid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90F0D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9B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C4CBC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94D7F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3BCB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C4E2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7"/>
    <w:rsid w:val="00BF473C"/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semiHidden/>
    <w:rsid w:val="00BF473C"/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563"/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563"/>
    <w:rPr>
      <w:rFonts w:asciiTheme="majorHAnsi" w:eastAsiaTheme="majorEastAsia" w:hAnsiTheme="majorHAnsi" w:cstheme="majorBidi"/>
      <w:color w:val="11826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563"/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2563"/>
  </w:style>
  <w:style w:type="paragraph" w:styleId="HTMLAddress">
    <w:name w:val="HTML Address"/>
    <w:basedOn w:val="Normal"/>
    <w:link w:val="HTMLAddressChar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256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256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256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56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256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D5E29"/>
    <w:rPr>
      <w:color w:val="11698B" w:themeColor="accent4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D5E29"/>
    <w:rPr>
      <w:i/>
      <w:iCs/>
      <w:color w:val="11826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D5E29"/>
    <w:pPr>
      <w:pBdr>
        <w:top w:val="single" w:sz="4" w:space="10" w:color="17AE92" w:themeColor="accent1"/>
        <w:bottom w:val="single" w:sz="4" w:space="10" w:color="17AE92" w:themeColor="accent1"/>
      </w:pBdr>
      <w:spacing w:before="360" w:after="360"/>
      <w:ind w:left="864" w:right="864"/>
      <w:jc w:val="center"/>
    </w:pPr>
    <w:rPr>
      <w:i/>
      <w:iCs/>
      <w:color w:val="11826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D5E29"/>
    <w:rPr>
      <w:i/>
      <w:iCs/>
      <w:color w:val="11826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D5E29"/>
    <w:rPr>
      <w:b/>
      <w:bCs/>
      <w:caps w:val="0"/>
      <w:smallCaps/>
      <w:color w:val="11826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1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  <w:shd w:val="clear" w:color="auto" w:fill="BAF6EA" w:themeFill="accent1" w:themeFillTint="3F"/>
      </w:tcPr>
    </w:tblStylePr>
    <w:tblStylePr w:type="band2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1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  <w:shd w:val="clear" w:color="auto" w:fill="FDE7CF" w:themeFill="accent2" w:themeFillTint="3F"/>
      </w:tcPr>
    </w:tblStylePr>
    <w:tblStylePr w:type="band2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1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  <w:shd w:val="clear" w:color="auto" w:fill="DBDFE1" w:themeFill="accent3" w:themeFillTint="3F"/>
      </w:tcPr>
    </w:tblStylePr>
    <w:tblStylePr w:type="band2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1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  <w:shd w:val="clear" w:color="auto" w:fill="BCE6F7" w:themeFill="accent4" w:themeFillTint="3F"/>
      </w:tcPr>
    </w:tblStylePr>
    <w:tblStylePr w:type="band2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1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  <w:shd w:val="clear" w:color="auto" w:fill="F8D5D3" w:themeFill="accent5" w:themeFillTint="3F"/>
      </w:tcPr>
    </w:tblStylePr>
    <w:tblStylePr w:type="band2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1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  <w:shd w:val="clear" w:color="auto" w:fill="DBEDCF" w:themeFill="accent6" w:themeFillTint="3F"/>
      </w:tcPr>
    </w:tblStylePr>
    <w:tblStylePr w:type="band2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2563"/>
  </w:style>
  <w:style w:type="paragraph" w:styleId="List">
    <w:name w:val="List"/>
    <w:basedOn w:val="Normal"/>
    <w:uiPriority w:val="99"/>
    <w:semiHidden/>
    <w:unhideWhenUsed/>
    <w:rsid w:val="002C256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256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256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256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256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256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256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C256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2">
    <w:name w:val="List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bottom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bottom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bottom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bottom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bottom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bottom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3">
    <w:name w:val="List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AE92" w:themeColor="accent1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AE92" w:themeColor="accent1"/>
          <w:right w:val="single" w:sz="4" w:space="0" w:color="17AE92" w:themeColor="accent1"/>
        </w:tcBorders>
      </w:tcPr>
    </w:tblStylePr>
    <w:tblStylePr w:type="band1Horz">
      <w:tblPr/>
      <w:tcPr>
        <w:tcBorders>
          <w:top w:val="single" w:sz="4" w:space="0" w:color="17AE92" w:themeColor="accent1"/>
          <w:bottom w:val="single" w:sz="4" w:space="0" w:color="17AE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AE92" w:themeColor="accent1"/>
          <w:left w:val="nil"/>
        </w:tcBorders>
      </w:tcPr>
    </w:tblStylePr>
    <w:tblStylePr w:type="swCell">
      <w:tblPr/>
      <w:tcPr>
        <w:tcBorders>
          <w:top w:val="double" w:sz="4" w:space="0" w:color="17AE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A23F" w:themeColor="accent2"/>
          <w:right w:val="single" w:sz="4" w:space="0" w:color="F7A23F" w:themeColor="accent2"/>
        </w:tcBorders>
      </w:tcPr>
    </w:tblStylePr>
    <w:tblStylePr w:type="band1Horz">
      <w:tblPr/>
      <w:tcPr>
        <w:tcBorders>
          <w:top w:val="single" w:sz="4" w:space="0" w:color="F7A23F" w:themeColor="accent2"/>
          <w:bottom w:val="single" w:sz="4" w:space="0" w:color="F7A23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A23F" w:themeColor="accent2"/>
          <w:left w:val="nil"/>
        </w:tcBorders>
      </w:tcPr>
    </w:tblStylePr>
    <w:tblStylePr w:type="swCell">
      <w:tblPr/>
      <w:tcPr>
        <w:tcBorders>
          <w:top w:val="double" w:sz="4" w:space="0" w:color="F7A23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7E84" w:themeColor="accent3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7E84" w:themeColor="accent3"/>
          <w:right w:val="single" w:sz="4" w:space="0" w:color="6F7E84" w:themeColor="accent3"/>
        </w:tcBorders>
      </w:tcPr>
    </w:tblStylePr>
    <w:tblStylePr w:type="band1Horz">
      <w:tblPr/>
      <w:tcPr>
        <w:tcBorders>
          <w:top w:val="single" w:sz="4" w:space="0" w:color="6F7E84" w:themeColor="accent3"/>
          <w:bottom w:val="single" w:sz="4" w:space="0" w:color="6F7E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7E84" w:themeColor="accent3"/>
          <w:left w:val="nil"/>
        </w:tcBorders>
      </w:tcPr>
    </w:tblStylePr>
    <w:tblStylePr w:type="swCell">
      <w:tblPr/>
      <w:tcPr>
        <w:tcBorders>
          <w:top w:val="double" w:sz="4" w:space="0" w:color="6F7E8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8DBB" w:themeColor="accent4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8DBB" w:themeColor="accent4"/>
          <w:right w:val="single" w:sz="4" w:space="0" w:color="178DBB" w:themeColor="accent4"/>
        </w:tcBorders>
      </w:tcPr>
    </w:tblStylePr>
    <w:tblStylePr w:type="band1Horz">
      <w:tblPr/>
      <w:tcPr>
        <w:tcBorders>
          <w:top w:val="single" w:sz="4" w:space="0" w:color="178DBB" w:themeColor="accent4"/>
          <w:bottom w:val="single" w:sz="4" w:space="0" w:color="178DB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8DBB" w:themeColor="accent4"/>
          <w:left w:val="nil"/>
        </w:tcBorders>
      </w:tcPr>
    </w:tblStylePr>
    <w:tblStylePr w:type="swCell">
      <w:tblPr/>
      <w:tcPr>
        <w:tcBorders>
          <w:top w:val="double" w:sz="4" w:space="0" w:color="178DB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3584E" w:themeColor="accent5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584E" w:themeColor="accent5"/>
          <w:right w:val="single" w:sz="4" w:space="0" w:color="E3584E" w:themeColor="accent5"/>
        </w:tcBorders>
      </w:tcPr>
    </w:tblStylePr>
    <w:tblStylePr w:type="band1Horz">
      <w:tblPr/>
      <w:tcPr>
        <w:tcBorders>
          <w:top w:val="single" w:sz="4" w:space="0" w:color="E3584E" w:themeColor="accent5"/>
          <w:bottom w:val="single" w:sz="4" w:space="0" w:color="E3584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584E" w:themeColor="accent5"/>
          <w:left w:val="nil"/>
        </w:tcBorders>
      </w:tcPr>
    </w:tblStylePr>
    <w:tblStylePr w:type="swCell">
      <w:tblPr/>
      <w:tcPr>
        <w:tcBorders>
          <w:top w:val="double" w:sz="4" w:space="0" w:color="E3584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B344" w:themeColor="accent6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B344" w:themeColor="accent6"/>
          <w:right w:val="single" w:sz="4" w:space="0" w:color="6FB344" w:themeColor="accent6"/>
        </w:tcBorders>
      </w:tcPr>
    </w:tblStylePr>
    <w:tblStylePr w:type="band1Horz">
      <w:tblPr/>
      <w:tcPr>
        <w:tcBorders>
          <w:top w:val="single" w:sz="4" w:space="0" w:color="6FB344" w:themeColor="accent6"/>
          <w:bottom w:val="single" w:sz="4" w:space="0" w:color="6FB3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B344" w:themeColor="accent6"/>
          <w:left w:val="nil"/>
        </w:tcBorders>
      </w:tcPr>
    </w:tblStylePr>
    <w:tblStylePr w:type="swCell">
      <w:tblPr/>
      <w:tcPr>
        <w:tcBorders>
          <w:top w:val="double" w:sz="4" w:space="0" w:color="6FB34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AE92" w:themeColor="accent1"/>
        <w:left w:val="single" w:sz="24" w:space="0" w:color="17AE92" w:themeColor="accent1"/>
        <w:bottom w:val="single" w:sz="24" w:space="0" w:color="17AE92" w:themeColor="accent1"/>
        <w:right w:val="single" w:sz="24" w:space="0" w:color="17AE92" w:themeColor="accent1"/>
      </w:tblBorders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A23F" w:themeColor="accent2"/>
        <w:left w:val="single" w:sz="24" w:space="0" w:color="F7A23F" w:themeColor="accent2"/>
        <w:bottom w:val="single" w:sz="24" w:space="0" w:color="F7A23F" w:themeColor="accent2"/>
        <w:right w:val="single" w:sz="24" w:space="0" w:color="F7A23F" w:themeColor="accent2"/>
      </w:tblBorders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7E84" w:themeColor="accent3"/>
        <w:left w:val="single" w:sz="24" w:space="0" w:color="6F7E84" w:themeColor="accent3"/>
        <w:bottom w:val="single" w:sz="24" w:space="0" w:color="6F7E84" w:themeColor="accent3"/>
        <w:right w:val="single" w:sz="24" w:space="0" w:color="6F7E84" w:themeColor="accent3"/>
      </w:tblBorders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8DBB" w:themeColor="accent4"/>
        <w:left w:val="single" w:sz="24" w:space="0" w:color="178DBB" w:themeColor="accent4"/>
        <w:bottom w:val="single" w:sz="24" w:space="0" w:color="178DBB" w:themeColor="accent4"/>
        <w:right w:val="single" w:sz="24" w:space="0" w:color="178DBB" w:themeColor="accent4"/>
      </w:tblBorders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584E" w:themeColor="accent5"/>
        <w:left w:val="single" w:sz="24" w:space="0" w:color="E3584E" w:themeColor="accent5"/>
        <w:bottom w:val="single" w:sz="24" w:space="0" w:color="E3584E" w:themeColor="accent5"/>
        <w:right w:val="single" w:sz="24" w:space="0" w:color="E3584E" w:themeColor="accent5"/>
      </w:tblBorders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B344" w:themeColor="accent6"/>
        <w:left w:val="single" w:sz="24" w:space="0" w:color="6FB344" w:themeColor="accent6"/>
        <w:bottom w:val="single" w:sz="24" w:space="0" w:color="6FB344" w:themeColor="accent6"/>
        <w:right w:val="single" w:sz="24" w:space="0" w:color="6FB344" w:themeColor="accent6"/>
      </w:tblBorders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17AE92" w:themeColor="accent1"/>
        <w:bottom w:val="single" w:sz="4" w:space="0" w:color="17AE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7AE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7A23F" w:themeColor="accent2"/>
        <w:bottom w:val="single" w:sz="4" w:space="0" w:color="F7A23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7A23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6F7E84" w:themeColor="accent3"/>
        <w:bottom w:val="single" w:sz="4" w:space="0" w:color="6F7E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F7E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178DBB" w:themeColor="accent4"/>
        <w:bottom w:val="single" w:sz="4" w:space="0" w:color="178DB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8DB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3584E" w:themeColor="accent5"/>
        <w:bottom w:val="single" w:sz="4" w:space="0" w:color="E3584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584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6FB344" w:themeColor="accent6"/>
        <w:bottom w:val="single" w:sz="4" w:space="0" w:color="6FB3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FB3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AE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AE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AE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AE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A23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A23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A23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A23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7E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7E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7E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7E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8DB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8DB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8DB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8DB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584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584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584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584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B3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B3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B3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B3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256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  <w:insideV w:val="single" w:sz="8" w:space="0" w:color="2FE3C1" w:themeColor="accent1" w:themeTint="BF"/>
      </w:tblBorders>
    </w:tblPr>
    <w:tcPr>
      <w:shd w:val="clear" w:color="auto" w:fill="BAF6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E3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  <w:insideV w:val="single" w:sz="8" w:space="0" w:color="F9B96F" w:themeColor="accent2" w:themeTint="BF"/>
      </w:tblBorders>
    </w:tblPr>
    <w:tcPr>
      <w:shd w:val="clear" w:color="auto" w:fill="FDE7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9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  <w:insideV w:val="single" w:sz="8" w:space="0" w:color="929EA3" w:themeColor="accent3" w:themeTint="BF"/>
      </w:tblBorders>
    </w:tblPr>
    <w:tcPr>
      <w:shd w:val="clear" w:color="auto" w:fill="DBD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EA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  <w:insideV w:val="single" w:sz="8" w:space="0" w:color="36B4E6" w:themeColor="accent4" w:themeTint="BF"/>
      </w:tblBorders>
    </w:tblPr>
    <w:tcPr>
      <w:shd w:val="clear" w:color="auto" w:fill="BCE6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6B4E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  <w:insideV w:val="single" w:sz="8" w:space="0" w:color="EA817A" w:themeColor="accent5" w:themeTint="BF"/>
      </w:tblBorders>
    </w:tblPr>
    <w:tcPr>
      <w:shd w:val="clear" w:color="auto" w:fill="F8D5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17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  <w:insideV w:val="single" w:sz="8" w:space="0" w:color="92C870" w:themeColor="accent6" w:themeTint="BF"/>
      </w:tblBorders>
    </w:tblPr>
    <w:tcPr>
      <w:shd w:val="clear" w:color="auto" w:fill="DBED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C8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cPr>
      <w:shd w:val="clear" w:color="auto" w:fill="BAF6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B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7EE" w:themeFill="accent1" w:themeFillTint="33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tcBorders>
          <w:insideH w:val="single" w:sz="6" w:space="0" w:color="17AE92" w:themeColor="accent1"/>
          <w:insideV w:val="single" w:sz="6" w:space="0" w:color="17AE92" w:themeColor="accent1"/>
        </w:tcBorders>
        <w:shd w:val="clear" w:color="auto" w:fill="75EC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cPr>
      <w:shd w:val="clear" w:color="auto" w:fill="FDE7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8" w:themeFill="accent2" w:themeFillTint="33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tcBorders>
          <w:insideH w:val="single" w:sz="6" w:space="0" w:color="F7A23F" w:themeColor="accent2"/>
          <w:insideV w:val="single" w:sz="6" w:space="0" w:color="F7A23F" w:themeColor="accent2"/>
        </w:tcBorders>
        <w:shd w:val="clear" w:color="auto" w:fill="FBD0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cPr>
      <w:shd w:val="clear" w:color="auto" w:fill="DBD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5E6" w:themeFill="accent3" w:themeFillTint="33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tcBorders>
          <w:insideH w:val="single" w:sz="6" w:space="0" w:color="6F7E84" w:themeColor="accent3"/>
          <w:insideV w:val="single" w:sz="6" w:space="0" w:color="6F7E84" w:themeColor="accent3"/>
        </w:tcBorders>
        <w:shd w:val="clear" w:color="auto" w:fill="B6BEC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cPr>
      <w:shd w:val="clear" w:color="auto" w:fill="BCE6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8" w:themeFill="accent4" w:themeFillTint="33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tcBorders>
          <w:insideH w:val="single" w:sz="6" w:space="0" w:color="178DBB" w:themeColor="accent4"/>
          <w:insideV w:val="single" w:sz="6" w:space="0" w:color="178DBB" w:themeColor="accent4"/>
        </w:tcBorders>
        <w:shd w:val="clear" w:color="auto" w:fill="79CD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cPr>
      <w:shd w:val="clear" w:color="auto" w:fill="F8D5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DB" w:themeFill="accent5" w:themeFillTint="33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tcBorders>
          <w:insideH w:val="single" w:sz="6" w:space="0" w:color="E3584E" w:themeColor="accent5"/>
          <w:insideV w:val="single" w:sz="6" w:space="0" w:color="E3584E" w:themeColor="accent5"/>
        </w:tcBorders>
        <w:shd w:val="clear" w:color="auto" w:fill="F1AB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cPr>
      <w:shd w:val="clear" w:color="auto" w:fill="DBED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D8" w:themeFill="accent6" w:themeFillTint="33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tcBorders>
          <w:insideH w:val="single" w:sz="6" w:space="0" w:color="6FB344" w:themeColor="accent6"/>
          <w:insideV w:val="single" w:sz="6" w:space="0" w:color="6FB344" w:themeColor="accent6"/>
        </w:tcBorders>
        <w:shd w:val="clear" w:color="auto" w:fill="B6DB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F6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EC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ECD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9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EC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EC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6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CD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CDE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B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BA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D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DB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DB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AE92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shd w:val="clear" w:color="auto" w:fill="BAF6E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A23F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shd w:val="clear" w:color="auto" w:fill="FDE7C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7E84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shd w:val="clear" w:color="auto" w:fill="DBDFE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8DBB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shd w:val="clear" w:color="auto" w:fill="BCE6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584E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shd w:val="clear" w:color="auto" w:fill="F8D5D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B344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shd w:val="clear" w:color="auto" w:fill="DBED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AE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AE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AE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F6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A23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A23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7E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7E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8DB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8DB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6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584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584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B3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B3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D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F6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6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C256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256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2563"/>
  </w:style>
  <w:style w:type="character" w:styleId="PageNumber">
    <w:name w:val="page number"/>
    <w:basedOn w:val="DefaultParagraphFont"/>
    <w:uiPriority w:val="99"/>
    <w:semiHidden/>
    <w:unhideWhenUsed/>
    <w:rsid w:val="002C2563"/>
  </w:style>
  <w:style w:type="table" w:styleId="PlainTable1">
    <w:name w:val="Plain Table 1"/>
    <w:basedOn w:val="TableNormal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256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C256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C256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256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256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256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256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256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25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256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2C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256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256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256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2C25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256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256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256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256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256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256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nhideWhenUsed/>
    <w:qFormat/>
    <w:rsid w:val="00B9569D"/>
    <w:pPr>
      <w:spacing w:after="0" w:line="216" w:lineRule="auto"/>
    </w:pPr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343FBB"/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256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2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256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256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256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256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256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256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256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563"/>
    <w:pPr>
      <w:outlineLvl w:val="9"/>
    </w:pPr>
  </w:style>
  <w:style w:type="paragraph" w:styleId="Salutation">
    <w:name w:val="Salutation"/>
    <w:basedOn w:val="Normal"/>
    <w:next w:val="Normal"/>
    <w:link w:val="SalutationChar"/>
    <w:uiPriority w:val="4"/>
    <w:qFormat/>
    <w:rsid w:val="00156EF1"/>
  </w:style>
  <w:style w:type="character" w:customStyle="1" w:styleId="SalutationChar">
    <w:name w:val="Salutation Char"/>
    <w:basedOn w:val="DefaultParagraphFont"/>
    <w:link w:val="Salutation"/>
    <w:uiPriority w:val="4"/>
    <w:rsid w:val="0015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0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cid:3fd96c96-356f-49af-9342-69106f8cc33b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TSUKOUM\AppData\Roaming\Microsoft\Templates\Business%20letter%20(Sales%20Strip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B0AB54DFEF4BFCA6498C23B0B95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05267-BA5A-40F5-AB3E-BDB9731F4D87}"/>
      </w:docPartPr>
      <w:docPartBody>
        <w:p w:rsidR="00E97520" w:rsidRDefault="00E97520">
          <w:pPr>
            <w:pStyle w:val="B9B0AB54DFEF4BFCA6498C23B0B9562A"/>
          </w:pPr>
          <w:r w:rsidRPr="006F1118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E">
    <w:altName w:val="Times New Roman Uni"/>
    <w:panose1 w:val="02020900000000000000"/>
    <w:charset w:val="8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520"/>
    <w:rsid w:val="00A35CA6"/>
    <w:rsid w:val="00C273FD"/>
    <w:rsid w:val="00E9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B0AB54DFEF4BFCA6498C23B0B9562A">
    <w:name w:val="B9B0AB54DFEF4BFCA6498C23B0B9562A"/>
  </w:style>
  <w:style w:type="paragraph" w:customStyle="1" w:styleId="4C6A447167E44AF79E3C3A507D40A175">
    <w:name w:val="4C6A447167E44AF79E3C3A507D40A175"/>
  </w:style>
  <w:style w:type="paragraph" w:customStyle="1" w:styleId="1E488C0F1F2143C59A08DFD8A37B85A1">
    <w:name w:val="1E488C0F1F2143C59A08DFD8A37B85A1"/>
  </w:style>
  <w:style w:type="paragraph" w:customStyle="1" w:styleId="92D0825CADEE46CEB7E43F1A049DDB1F">
    <w:name w:val="92D0825CADEE46CEB7E43F1A049DDB1F"/>
  </w:style>
  <w:style w:type="paragraph" w:customStyle="1" w:styleId="2408BB5B54884E3E87C67A748EE97C17">
    <w:name w:val="2408BB5B54884E3E87C67A748EE97C17"/>
  </w:style>
  <w:style w:type="paragraph" w:customStyle="1" w:styleId="F9EE50E488EC4775836462641A922D9A">
    <w:name w:val="F9EE50E488EC4775836462641A922D9A"/>
  </w:style>
  <w:style w:type="paragraph" w:customStyle="1" w:styleId="76EF595FC5F149CAA5D741971C9D4982">
    <w:name w:val="76EF595FC5F149CAA5D741971C9D4982"/>
  </w:style>
  <w:style w:type="paragraph" w:customStyle="1" w:styleId="1BF9BCC3EA59459E8769E00AC529C49F">
    <w:name w:val="1BF9BCC3EA59459E8769E00AC529C49F"/>
  </w:style>
  <w:style w:type="paragraph" w:customStyle="1" w:styleId="9F56C2E96A1042EBA8CAA45422A9844C">
    <w:name w:val="9F56C2E96A1042EBA8CAA45422A9844C"/>
  </w:style>
  <w:style w:type="paragraph" w:customStyle="1" w:styleId="5B9B9F7BED354AD4BF5AC9B23D86ACFA">
    <w:name w:val="5B9B9F7BED354AD4BF5AC9B23D86ACFA"/>
  </w:style>
  <w:style w:type="paragraph" w:customStyle="1" w:styleId="9976C7180B28413F8652FF51CA934965">
    <w:name w:val="9976C7180B28413F8652FF51CA934965"/>
  </w:style>
  <w:style w:type="paragraph" w:customStyle="1" w:styleId="599D155295DE4EA1850703D93C157487">
    <w:name w:val="599D155295DE4EA1850703D93C157487"/>
  </w:style>
  <w:style w:type="character" w:styleId="PlaceholderText">
    <w:name w:val="Placeholder Text"/>
    <w:basedOn w:val="DefaultParagraphFont"/>
    <w:uiPriority w:val="99"/>
    <w:semiHidden/>
    <w:rsid w:val="00E97520"/>
    <w:rPr>
      <w:color w:val="3B3838" w:themeColor="background2" w:themeShade="4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3AD987-CCAD-4DA2-9B51-BFF19EE1B31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C:\Users\ATSUKOUM\AppData\Roaming\Microsoft\Templates\Business letter (Sales Stripes design).dotx</Template>
  <TotalTime>62</TotalTime>
  <Pages>9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ATSUKOUM</dc:creator>
  <cp:keywords/>
  <cp:lastModifiedBy>Yaxi Yu</cp:lastModifiedBy>
  <cp:revision>11</cp:revision>
  <dcterms:created xsi:type="dcterms:W3CDTF">2018-10-02T17:53:00Z</dcterms:created>
  <dcterms:modified xsi:type="dcterms:W3CDTF">2018-11-01T00:03:00Z</dcterms:modified>
  <cp:contentStatus>SENG 474 / CSC 578D Data Mining – Assignment 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